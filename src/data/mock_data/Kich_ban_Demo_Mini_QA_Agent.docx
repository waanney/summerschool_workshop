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FDD" w14:textId="72AC1B3E" w:rsidR="001932D0" w:rsidRPr="007B0DF0" w:rsidRDefault="007B0DF0" w:rsidP="007B0DF0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KỊCH BẢN DEMO: MINI QA AGENT – CHỊ PHỤNG</w:t>
      </w:r>
    </w:p>
    <w:p w14:paraId="64722B32" w14:textId="77777777" w:rsidR="001932D0" w:rsidRPr="007B0DF0" w:rsidRDefault="007B0DF0" w:rsidP="007B0D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Đây là k</w:t>
      </w:r>
      <w:r w:rsidRPr="007B0DF0">
        <w:rPr>
          <w:rFonts w:ascii="Times New Roman" w:hAnsi="Times New Roman" w:cs="Times New Roman"/>
          <w:sz w:val="28"/>
          <w:szCs w:val="28"/>
        </w:rPr>
        <w:t>ị</w:t>
      </w:r>
      <w:r w:rsidRPr="007B0DF0">
        <w:rPr>
          <w:rFonts w:ascii="Times New Roman" w:hAnsi="Times New Roman" w:cs="Times New Roman"/>
          <w:sz w:val="28"/>
          <w:szCs w:val="28"/>
        </w:rPr>
        <w:t>ch b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demo hoàn ch</w:t>
      </w:r>
      <w:r w:rsidRPr="007B0DF0">
        <w:rPr>
          <w:rFonts w:ascii="Times New Roman" w:hAnsi="Times New Roman" w:cs="Times New Roman"/>
          <w:sz w:val="28"/>
          <w:szCs w:val="28"/>
        </w:rPr>
        <w:t>ỉ</w:t>
      </w:r>
      <w:r w:rsidRPr="007B0DF0">
        <w:rPr>
          <w:rFonts w:ascii="Times New Roman" w:hAnsi="Times New Roman" w:cs="Times New Roman"/>
          <w:sz w:val="28"/>
          <w:szCs w:val="28"/>
        </w:rPr>
        <w:t>nh cho Ch</w:t>
      </w:r>
      <w:r w:rsidRPr="007B0DF0">
        <w:rPr>
          <w:rFonts w:ascii="Times New Roman" w:hAnsi="Times New Roman" w:cs="Times New Roman"/>
          <w:sz w:val="28"/>
          <w:szCs w:val="28"/>
        </w:rPr>
        <w:t>ị</w:t>
      </w:r>
      <w:r w:rsidRPr="007B0DF0">
        <w:rPr>
          <w:rFonts w:ascii="Times New Roman" w:hAnsi="Times New Roman" w:cs="Times New Roman"/>
          <w:sz w:val="28"/>
          <w:szCs w:val="28"/>
        </w:rPr>
        <w:t xml:space="preserve"> Ph</w:t>
      </w:r>
      <w:r w:rsidRPr="007B0DF0">
        <w:rPr>
          <w:rFonts w:ascii="Times New Roman" w:hAnsi="Times New Roman" w:cs="Times New Roman"/>
          <w:sz w:val="28"/>
          <w:szCs w:val="28"/>
        </w:rPr>
        <w:t>ụ</w:t>
      </w:r>
      <w:r w:rsidRPr="007B0DF0">
        <w:rPr>
          <w:rFonts w:ascii="Times New Roman" w:hAnsi="Times New Roman" w:cs="Times New Roman"/>
          <w:sz w:val="28"/>
          <w:szCs w:val="28"/>
        </w:rPr>
        <w:t>ng trình bày Mini QA Agent trong Workshop: AI Agents In Practice. Demo này s</w:t>
      </w:r>
      <w:r w:rsidRPr="007B0DF0">
        <w:rPr>
          <w:rFonts w:ascii="Times New Roman" w:hAnsi="Times New Roman" w:cs="Times New Roman"/>
          <w:sz w:val="28"/>
          <w:szCs w:val="28"/>
        </w:rPr>
        <w:t>ử</w:t>
      </w:r>
      <w:r w:rsidRPr="007B0DF0">
        <w:rPr>
          <w:rFonts w:ascii="Times New Roman" w:hAnsi="Times New Roman" w:cs="Times New Roman"/>
          <w:sz w:val="28"/>
          <w:szCs w:val="28"/>
        </w:rPr>
        <w:t xml:space="preserve"> d</w:t>
      </w:r>
      <w:r w:rsidRPr="007B0DF0">
        <w:rPr>
          <w:rFonts w:ascii="Times New Roman" w:hAnsi="Times New Roman" w:cs="Times New Roman"/>
          <w:sz w:val="28"/>
          <w:szCs w:val="28"/>
        </w:rPr>
        <w:t>ụ</w:t>
      </w:r>
      <w:r w:rsidRPr="007B0DF0">
        <w:rPr>
          <w:rFonts w:ascii="Times New Roman" w:hAnsi="Times New Roman" w:cs="Times New Roman"/>
          <w:sz w:val="28"/>
          <w:szCs w:val="28"/>
        </w:rPr>
        <w:t>ng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admission_faq_large.csv (300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i) và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pipeline Agent đơn 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r w:rsidRPr="007B0DF0">
        <w:rPr>
          <w:rFonts w:ascii="Times New Roman" w:hAnsi="Times New Roman" w:cs="Times New Roman"/>
          <w:sz w:val="28"/>
          <w:szCs w:val="28"/>
        </w:rPr>
        <w:t>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 xml:space="preserve"> nhiên.</w:t>
      </w:r>
    </w:p>
    <w:p w14:paraId="0AF01C2C" w14:textId="77777777" w:rsidR="001932D0" w:rsidRPr="007B0DF0" w:rsidRDefault="007B0DF0">
      <w:pPr>
        <w:pStyle w:val="Heading1"/>
        <w:rPr>
          <w:rFonts w:ascii="Times New Roman" w:hAnsi="Times New Roman" w:cs="Times New Roman"/>
        </w:rPr>
      </w:pPr>
      <w:r w:rsidRPr="007B0DF0">
        <w:rPr>
          <w:rFonts w:ascii="Times New Roman" w:hAnsi="Times New Roman" w:cs="Times New Roman"/>
        </w:rPr>
        <w:t>T</w:t>
      </w:r>
      <w:r w:rsidRPr="007B0DF0">
        <w:rPr>
          <w:rFonts w:ascii="Times New Roman" w:hAnsi="Times New Roman" w:cs="Times New Roman"/>
        </w:rPr>
        <w:t>ổ</w:t>
      </w:r>
      <w:r w:rsidRPr="007B0DF0">
        <w:rPr>
          <w:rFonts w:ascii="Times New Roman" w:hAnsi="Times New Roman" w:cs="Times New Roman"/>
        </w:rPr>
        <w:t>ng th</w:t>
      </w:r>
      <w:r w:rsidRPr="007B0DF0">
        <w:rPr>
          <w:rFonts w:ascii="Times New Roman" w:hAnsi="Times New Roman" w:cs="Times New Roman"/>
        </w:rPr>
        <w:t>ờ</w:t>
      </w:r>
      <w:r w:rsidRPr="007B0DF0">
        <w:rPr>
          <w:rFonts w:ascii="Times New Roman" w:hAnsi="Times New Roman" w:cs="Times New Roman"/>
        </w:rPr>
        <w:t>i gian: 20 phút</w:t>
      </w:r>
    </w:p>
    <w:p w14:paraId="387572E4" w14:textId="77777777" w:rsidR="001932D0" w:rsidRPr="007B0DF0" w:rsidRDefault="007B0DF0">
      <w:pPr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1. Gi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i thi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&amp; đ</w:t>
      </w:r>
      <w:r w:rsidRPr="007B0DF0">
        <w:rPr>
          <w:rFonts w:ascii="Times New Roman" w:hAnsi="Times New Roman" w:cs="Times New Roman"/>
          <w:sz w:val="28"/>
          <w:szCs w:val="28"/>
        </w:rPr>
        <w:t>ặ</w:t>
      </w:r>
      <w:r w:rsidRPr="007B0DF0">
        <w:rPr>
          <w:rFonts w:ascii="Times New Roman" w:hAnsi="Times New Roman" w:cs="Times New Roman"/>
          <w:sz w:val="28"/>
          <w:szCs w:val="28"/>
        </w:rPr>
        <w:t>t v</w:t>
      </w:r>
      <w:r w:rsidRPr="007B0DF0">
        <w:rPr>
          <w:rFonts w:ascii="Times New Roman" w:hAnsi="Times New Roman" w:cs="Times New Roman"/>
          <w:sz w:val="28"/>
          <w:szCs w:val="28"/>
        </w:rPr>
        <w:t>ấ</w:t>
      </w:r>
      <w:r w:rsidRPr="007B0DF0">
        <w:rPr>
          <w:rFonts w:ascii="Times New Roman" w:hAnsi="Times New Roman" w:cs="Times New Roman"/>
          <w:sz w:val="28"/>
          <w:szCs w:val="28"/>
        </w:rPr>
        <w:t>n đ</w:t>
      </w:r>
      <w:r w:rsidRPr="007B0DF0">
        <w:rPr>
          <w:rFonts w:ascii="Times New Roman" w:hAnsi="Times New Roman" w:cs="Times New Roman"/>
          <w:sz w:val="28"/>
          <w:szCs w:val="28"/>
        </w:rPr>
        <w:t>ề</w:t>
      </w:r>
      <w:r w:rsidRPr="007B0DF0">
        <w:rPr>
          <w:rFonts w:ascii="Times New Roman" w:hAnsi="Times New Roman" w:cs="Times New Roman"/>
          <w:sz w:val="28"/>
          <w:szCs w:val="28"/>
        </w:rPr>
        <w:t xml:space="preserve"> – 3 phút</w:t>
      </w:r>
      <w:r w:rsidRPr="007B0DF0">
        <w:rPr>
          <w:rFonts w:ascii="Times New Roman" w:hAnsi="Times New Roman" w:cs="Times New Roman"/>
          <w:sz w:val="28"/>
          <w:szCs w:val="28"/>
        </w:rPr>
        <w:br/>
        <w:t>2. Show pipeline &amp;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n trúc – 3 phút</w:t>
      </w:r>
      <w:r w:rsidRPr="007B0DF0">
        <w:rPr>
          <w:rFonts w:ascii="Times New Roman" w:hAnsi="Times New Roman" w:cs="Times New Roman"/>
          <w:sz w:val="28"/>
          <w:szCs w:val="28"/>
        </w:rPr>
        <w:br/>
        <w:t>3. Demo code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>ng 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– 12 phút</w:t>
      </w:r>
      <w:r w:rsidRPr="007B0DF0">
        <w:rPr>
          <w:rFonts w:ascii="Times New Roman" w:hAnsi="Times New Roman" w:cs="Times New Roman"/>
          <w:sz w:val="28"/>
          <w:szCs w:val="28"/>
        </w:rPr>
        <w:br/>
        <w:t>4. T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k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t &amp; g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i m</w:t>
      </w:r>
      <w:r w:rsidRPr="007B0DF0">
        <w:rPr>
          <w:rFonts w:ascii="Times New Roman" w:hAnsi="Times New Roman" w:cs="Times New Roman"/>
          <w:sz w:val="28"/>
          <w:szCs w:val="28"/>
        </w:rPr>
        <w:t>ở</w:t>
      </w:r>
      <w:r w:rsidRPr="007B0DF0">
        <w:rPr>
          <w:rFonts w:ascii="Times New Roman" w:hAnsi="Times New Roman" w:cs="Times New Roman"/>
          <w:sz w:val="28"/>
          <w:szCs w:val="28"/>
        </w:rPr>
        <w:t xml:space="preserve"> – 2 phút</w:t>
      </w:r>
    </w:p>
    <w:p w14:paraId="0CC5636E" w14:textId="77777777" w:rsidR="001932D0" w:rsidRPr="007B0DF0" w:rsidRDefault="007B0DF0">
      <w:pPr>
        <w:pStyle w:val="Heading1"/>
        <w:rPr>
          <w:rFonts w:ascii="Times New Roman" w:hAnsi="Times New Roman" w:cs="Times New Roman"/>
        </w:rPr>
      </w:pPr>
      <w:r w:rsidRPr="007B0DF0">
        <w:rPr>
          <w:rFonts w:ascii="Times New Roman" w:hAnsi="Times New Roman" w:cs="Times New Roman"/>
        </w:rPr>
        <w:t>Chi ti</w:t>
      </w:r>
      <w:r w:rsidRPr="007B0DF0">
        <w:rPr>
          <w:rFonts w:ascii="Times New Roman" w:hAnsi="Times New Roman" w:cs="Times New Roman"/>
        </w:rPr>
        <w:t>ế</w:t>
      </w:r>
      <w:r w:rsidRPr="007B0DF0">
        <w:rPr>
          <w:rFonts w:ascii="Times New Roman" w:hAnsi="Times New Roman" w:cs="Times New Roman"/>
        </w:rPr>
        <w:t>t k</w:t>
      </w:r>
      <w:r w:rsidRPr="007B0DF0">
        <w:rPr>
          <w:rFonts w:ascii="Times New Roman" w:hAnsi="Times New Roman" w:cs="Times New Roman"/>
        </w:rPr>
        <w:t>ị</w:t>
      </w:r>
      <w:r w:rsidRPr="007B0DF0">
        <w:rPr>
          <w:rFonts w:ascii="Times New Roman" w:hAnsi="Times New Roman" w:cs="Times New Roman"/>
        </w:rPr>
        <w:t>ch b</w:t>
      </w:r>
      <w:r w:rsidRPr="007B0DF0">
        <w:rPr>
          <w:rFonts w:ascii="Times New Roman" w:hAnsi="Times New Roman" w:cs="Times New Roman"/>
        </w:rPr>
        <w:t>ả</w:t>
      </w:r>
      <w:r w:rsidRPr="007B0DF0">
        <w:rPr>
          <w:rFonts w:ascii="Times New Roman" w:hAnsi="Times New Roman" w:cs="Times New Roman"/>
        </w:rPr>
        <w:t>n</w:t>
      </w:r>
    </w:p>
    <w:p w14:paraId="0B843B32" w14:textId="77777777" w:rsidR="001932D0" w:rsidRPr="007B0DF0" w:rsidRDefault="007B0DF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1. Gi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i thi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&amp; đ</w:t>
      </w:r>
      <w:r w:rsidRPr="007B0DF0">
        <w:rPr>
          <w:rFonts w:ascii="Times New Roman" w:hAnsi="Times New Roman" w:cs="Times New Roman"/>
          <w:sz w:val="28"/>
          <w:szCs w:val="28"/>
        </w:rPr>
        <w:t>ặ</w:t>
      </w:r>
      <w:r w:rsidRPr="007B0DF0">
        <w:rPr>
          <w:rFonts w:ascii="Times New Roman" w:hAnsi="Times New Roman" w:cs="Times New Roman"/>
          <w:sz w:val="28"/>
          <w:szCs w:val="28"/>
        </w:rPr>
        <w:t>t v</w:t>
      </w:r>
      <w:r w:rsidRPr="007B0DF0">
        <w:rPr>
          <w:rFonts w:ascii="Times New Roman" w:hAnsi="Times New Roman" w:cs="Times New Roman"/>
          <w:sz w:val="28"/>
          <w:szCs w:val="28"/>
        </w:rPr>
        <w:t>ấ</w:t>
      </w:r>
      <w:r w:rsidRPr="007B0DF0">
        <w:rPr>
          <w:rFonts w:ascii="Times New Roman" w:hAnsi="Times New Roman" w:cs="Times New Roman"/>
          <w:sz w:val="28"/>
          <w:szCs w:val="28"/>
        </w:rPr>
        <w:t>n đ</w:t>
      </w:r>
      <w:r w:rsidRPr="007B0DF0">
        <w:rPr>
          <w:rFonts w:ascii="Times New Roman" w:hAnsi="Times New Roman" w:cs="Times New Roman"/>
          <w:sz w:val="28"/>
          <w:szCs w:val="28"/>
        </w:rPr>
        <w:t>ề</w:t>
      </w:r>
      <w:r w:rsidRPr="007B0DF0">
        <w:rPr>
          <w:rFonts w:ascii="Times New Roman" w:hAnsi="Times New Roman" w:cs="Times New Roman"/>
          <w:sz w:val="28"/>
          <w:szCs w:val="28"/>
        </w:rPr>
        <w:t xml:space="preserve"> (3 phút)</w:t>
      </w:r>
    </w:p>
    <w:p w14:paraId="6ECC9CDD" w14:textId="77777777" w:rsidR="007B0DF0" w:rsidRDefault="007B0DF0" w:rsidP="007B0DF0">
      <w:pPr>
        <w:jc w:val="both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Sau khi chúng ta v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>a đư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c xem h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 xml:space="preserve"> th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>ng Agentic Chatbot ph</w:t>
      </w:r>
      <w:r w:rsidRPr="007B0DF0">
        <w:rPr>
          <w:rFonts w:ascii="Times New Roman" w:hAnsi="Times New Roman" w:cs="Times New Roman"/>
          <w:sz w:val="28"/>
          <w:szCs w:val="28"/>
        </w:rPr>
        <w:t>ứ</w:t>
      </w:r>
      <w:r w:rsidRPr="007B0DF0">
        <w:rPr>
          <w:rFonts w:ascii="Times New Roman" w:hAnsi="Times New Roman" w:cs="Times New Roman"/>
          <w:sz w:val="28"/>
          <w:szCs w:val="28"/>
        </w:rPr>
        <w:t>c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p do nhóm nghiên c</w:t>
      </w:r>
      <w:r w:rsidRPr="007B0DF0">
        <w:rPr>
          <w:rFonts w:ascii="Times New Roman" w:hAnsi="Times New Roman" w:cs="Times New Roman"/>
          <w:sz w:val="28"/>
          <w:szCs w:val="28"/>
        </w:rPr>
        <w:t>ứ</w:t>
      </w:r>
      <w:r w:rsidRPr="007B0DF0">
        <w:rPr>
          <w:rFonts w:ascii="Times New Roman" w:hAnsi="Times New Roman" w:cs="Times New Roman"/>
          <w:sz w:val="28"/>
          <w:szCs w:val="28"/>
        </w:rPr>
        <w:t>u xây d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ng, tôi s</w:t>
      </w:r>
      <w:r w:rsidRPr="007B0DF0">
        <w:rPr>
          <w:rFonts w:ascii="Times New Roman" w:hAnsi="Times New Roman" w:cs="Times New Roman"/>
          <w:sz w:val="28"/>
          <w:szCs w:val="28"/>
        </w:rPr>
        <w:t>ẽ</w:t>
      </w:r>
      <w:r w:rsidRPr="007B0DF0">
        <w:rPr>
          <w:rFonts w:ascii="Times New Roman" w:hAnsi="Times New Roman" w:cs="Times New Roman"/>
          <w:sz w:val="28"/>
          <w:szCs w:val="28"/>
        </w:rPr>
        <w:t xml:space="preserve"> gi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i thi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phiên b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thu g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n hơn –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Mini QA Agent. H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 xml:space="preserve"> th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>ng này có th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nh</w:t>
      </w:r>
      <w:r w:rsidRPr="007B0DF0">
        <w:rPr>
          <w:rFonts w:ascii="Times New Roman" w:hAnsi="Times New Roman" w:cs="Times New Roman"/>
          <w:sz w:val="28"/>
          <w:szCs w:val="28"/>
        </w:rPr>
        <w:t>ậ</w:t>
      </w:r>
      <w:r w:rsidRPr="007B0DF0">
        <w:rPr>
          <w:rFonts w:ascii="Times New Roman" w:hAnsi="Times New Roman" w:cs="Times New Roman"/>
          <w:sz w:val="28"/>
          <w:szCs w:val="28"/>
        </w:rPr>
        <w:t>n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 xml:space="preserve"> nhiên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ngư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dùng,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thông tin tuy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>n sinh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file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v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i hơn 30</w:t>
      </w:r>
      <w:r w:rsidRPr="007B0DF0">
        <w:rPr>
          <w:rFonts w:ascii="Times New Roman" w:hAnsi="Times New Roman" w:cs="Times New Roman"/>
          <w:sz w:val="28"/>
          <w:szCs w:val="28"/>
        </w:rPr>
        <w:t>0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i, và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 xml:space="preserve">i chính xác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ch</w:t>
      </w:r>
      <w:r w:rsidRPr="007B0DF0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>.</w:t>
      </w:r>
    </w:p>
    <w:p w14:paraId="6ADFA489" w14:textId="6A2A2B50" w:rsidR="001932D0" w:rsidRPr="007B0DF0" w:rsidRDefault="007B0DF0" w:rsidP="007B0D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DF0">
        <w:rPr>
          <w:rFonts w:ascii="Times New Roman" w:hAnsi="Times New Roman" w:cs="Times New Roman"/>
          <w:sz w:val="28"/>
          <w:szCs w:val="28"/>
        </w:rPr>
        <w:t>M</w:t>
      </w:r>
      <w:r w:rsidRPr="007B0DF0">
        <w:rPr>
          <w:rFonts w:ascii="Times New Roman" w:hAnsi="Times New Roman" w:cs="Times New Roman"/>
          <w:sz w:val="28"/>
          <w:szCs w:val="28"/>
        </w:rPr>
        <w:t>ụ</w:t>
      </w:r>
      <w:r w:rsidRPr="007B0DF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m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i ngư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hình dung cách ho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t đ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ng cơ b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c</w:t>
      </w:r>
      <w:r w:rsidRPr="007B0DF0">
        <w:rPr>
          <w:rFonts w:ascii="Times New Roman" w:hAnsi="Times New Roman" w:cs="Times New Roman"/>
          <w:sz w:val="28"/>
          <w:szCs w:val="28"/>
        </w:rPr>
        <w:t>ủ</w:t>
      </w:r>
      <w:r w:rsidRPr="007B0DF0">
        <w:rPr>
          <w:rFonts w:ascii="Times New Roman" w:hAnsi="Times New Roman" w:cs="Times New Roman"/>
          <w:sz w:val="28"/>
          <w:szCs w:val="28"/>
        </w:rPr>
        <w:t>a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Agentic AI: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vi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c nh</w:t>
      </w:r>
      <w:r w:rsidRPr="007B0DF0">
        <w:rPr>
          <w:rFonts w:ascii="Times New Roman" w:hAnsi="Times New Roman" w:cs="Times New Roman"/>
          <w:sz w:val="28"/>
          <w:szCs w:val="28"/>
        </w:rPr>
        <w:t>ậ</w:t>
      </w:r>
      <w:r w:rsidRPr="007B0DF0">
        <w:rPr>
          <w:rFonts w:ascii="Times New Roman" w:hAnsi="Times New Roman" w:cs="Times New Roman"/>
          <w:sz w:val="28"/>
          <w:szCs w:val="28"/>
        </w:rPr>
        <w:t>n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i,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u, đ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n t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h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p và ph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h</w:t>
      </w:r>
      <w:r w:rsidRPr="007B0DF0">
        <w:rPr>
          <w:rFonts w:ascii="Times New Roman" w:hAnsi="Times New Roman" w:cs="Times New Roman"/>
          <w:sz w:val="28"/>
          <w:szCs w:val="28"/>
        </w:rPr>
        <w:t>ồ</w:t>
      </w:r>
      <w:r w:rsidRPr="007B0DF0">
        <w:rPr>
          <w:rFonts w:ascii="Times New Roman" w:hAnsi="Times New Roman" w:cs="Times New Roman"/>
          <w:sz w:val="28"/>
          <w:szCs w:val="28"/>
        </w:rPr>
        <w:t>i.</w:t>
      </w:r>
    </w:p>
    <w:p w14:paraId="20B7FE87" w14:textId="77777777" w:rsidR="001932D0" w:rsidRPr="007B0DF0" w:rsidRDefault="007B0DF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2. Show pipeline &amp;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n trúc (3 phút)</w:t>
      </w:r>
    </w:p>
    <w:p w14:paraId="0452CCF3" w14:textId="77777777" w:rsidR="007B0DF0" w:rsidRDefault="007B0DF0" w:rsidP="007B0DF0">
      <w:pPr>
        <w:jc w:val="both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Hi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>n th</w:t>
      </w:r>
      <w:r w:rsidRPr="007B0DF0">
        <w:rPr>
          <w:rFonts w:ascii="Times New Roman" w:hAnsi="Times New Roman" w:cs="Times New Roman"/>
          <w:sz w:val="28"/>
          <w:szCs w:val="28"/>
        </w:rPr>
        <w:t>ị</w:t>
      </w:r>
      <w:r w:rsidRPr="007B0DF0">
        <w:rPr>
          <w:rFonts w:ascii="Times New Roman" w:hAnsi="Times New Roman" w:cs="Times New Roman"/>
          <w:sz w:val="28"/>
          <w:szCs w:val="28"/>
        </w:rPr>
        <w:t xml:space="preserve"> slide sơ đ</w:t>
      </w:r>
      <w:r w:rsidRPr="007B0DF0">
        <w:rPr>
          <w:rFonts w:ascii="Times New Roman" w:hAnsi="Times New Roman" w:cs="Times New Roman"/>
          <w:sz w:val="28"/>
          <w:szCs w:val="28"/>
        </w:rPr>
        <w:t>ồ</w:t>
      </w:r>
      <w:r w:rsidRPr="007B0DF0">
        <w:rPr>
          <w:rFonts w:ascii="Times New Roman" w:hAnsi="Times New Roman" w:cs="Times New Roman"/>
          <w:sz w:val="28"/>
          <w:szCs w:val="28"/>
        </w:rPr>
        <w:t xml:space="preserve"> pipeline đơn 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n:</w:t>
      </w:r>
      <w:r w:rsidRPr="007B0DF0">
        <w:rPr>
          <w:rFonts w:ascii="Times New Roman" w:hAnsi="Times New Roman" w:cs="Times New Roman"/>
          <w:sz w:val="28"/>
          <w:szCs w:val="28"/>
        </w:rPr>
        <w:br/>
        <w:t>Ngư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dùng → Embedding →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semantic → G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 xml:space="preserve">i LLM →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DAC441A" w14:textId="70B5AA4A" w:rsidR="001932D0" w:rsidRPr="007B0DF0" w:rsidRDefault="007B0DF0" w:rsidP="007B0D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DF0">
        <w:rPr>
          <w:rFonts w:ascii="Times New Roman" w:hAnsi="Times New Roman" w:cs="Times New Roman"/>
          <w:sz w:val="28"/>
          <w:szCs w:val="28"/>
        </w:rPr>
        <w:t>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: Pipeline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g</w:t>
      </w:r>
      <w:r w:rsidRPr="007B0DF0">
        <w:rPr>
          <w:rFonts w:ascii="Times New Roman" w:hAnsi="Times New Roman" w:cs="Times New Roman"/>
          <w:sz w:val="28"/>
          <w:szCs w:val="28"/>
        </w:rPr>
        <w:t>ồ</w:t>
      </w:r>
      <w:r w:rsidRPr="007B0DF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4 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chính – ngư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dùng nh</w:t>
      </w:r>
      <w:r w:rsidRPr="007B0DF0">
        <w:rPr>
          <w:rFonts w:ascii="Times New Roman" w:hAnsi="Times New Roman" w:cs="Times New Roman"/>
          <w:sz w:val="28"/>
          <w:szCs w:val="28"/>
        </w:rPr>
        <w:t>ậ</w:t>
      </w:r>
      <w:r w:rsidRPr="007B0DF0">
        <w:rPr>
          <w:rFonts w:ascii="Times New Roman" w:hAnsi="Times New Roman" w:cs="Times New Roman"/>
          <w:sz w:val="28"/>
          <w:szCs w:val="28"/>
        </w:rPr>
        <w:t>p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i, h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 xml:space="preserve"> th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>ng embedding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và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ng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nghĩa trong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tuy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>n sinh, k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t qu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đư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c g</w:t>
      </w:r>
      <w:r w:rsidRPr="007B0DF0">
        <w:rPr>
          <w:rFonts w:ascii="Times New Roman" w:hAnsi="Times New Roman" w:cs="Times New Roman"/>
          <w:sz w:val="28"/>
          <w:szCs w:val="28"/>
        </w:rPr>
        <w:t>ử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i LL</w:t>
      </w:r>
      <w:r w:rsidRPr="007B0DF0">
        <w:rPr>
          <w:rFonts w:ascii="Times New Roman" w:hAnsi="Times New Roman" w:cs="Times New Roman"/>
          <w:sz w:val="28"/>
          <w:szCs w:val="28"/>
        </w:rPr>
        <w:t>M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t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h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p câu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i, và cu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>i cùng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v</w:t>
      </w:r>
      <w:r w:rsidRPr="007B0DF0">
        <w:rPr>
          <w:rFonts w:ascii="Times New Roman" w:hAnsi="Times New Roman" w:cs="Times New Roman"/>
          <w:sz w:val="28"/>
          <w:szCs w:val="28"/>
        </w:rPr>
        <w:t>ề</w:t>
      </w:r>
      <w:r w:rsidRPr="007B0DF0">
        <w:rPr>
          <w:rFonts w:ascii="Times New Roman" w:hAnsi="Times New Roman" w:cs="Times New Roman"/>
          <w:sz w:val="28"/>
          <w:szCs w:val="28"/>
        </w:rPr>
        <w:t xml:space="preserve"> câu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 xml:space="preserve"> nhiên.</w:t>
      </w:r>
    </w:p>
    <w:p w14:paraId="64BD8916" w14:textId="77777777" w:rsidR="001932D0" w:rsidRPr="007B0DF0" w:rsidRDefault="007B0DF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lastRenderedPageBreak/>
        <w:t>3. Demo code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>ng 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(12 phút)</w:t>
      </w:r>
    </w:p>
    <w:p w14:paraId="5641038E" w14:textId="77777777" w:rsidR="001932D0" w:rsidRPr="007B0DF0" w:rsidRDefault="007B0DF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1: Load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&amp;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vector store (3 phút)</w:t>
      </w:r>
    </w:p>
    <w:p w14:paraId="17325460" w14:textId="02041ABC" w:rsidR="001932D0" w:rsidRPr="007B0DF0" w:rsidRDefault="007B0DF0" w:rsidP="007B0DF0">
      <w:pPr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i thích: B</w:t>
      </w:r>
      <w:r w:rsidRPr="007B0DF0">
        <w:rPr>
          <w:rFonts w:ascii="Times New Roman" w:hAnsi="Times New Roman" w:cs="Times New Roman"/>
          <w:sz w:val="28"/>
          <w:szCs w:val="28"/>
        </w:rPr>
        <w:t>ắ</w:t>
      </w:r>
      <w:r w:rsidRPr="007B0DF0">
        <w:rPr>
          <w:rFonts w:ascii="Times New Roman" w:hAnsi="Times New Roman" w:cs="Times New Roman"/>
          <w:sz w:val="28"/>
          <w:szCs w:val="28"/>
        </w:rPr>
        <w:t>t đ</w:t>
      </w:r>
      <w:r w:rsidRPr="007B0DF0">
        <w:rPr>
          <w:rFonts w:ascii="Times New Roman" w:hAnsi="Times New Roman" w:cs="Times New Roman"/>
          <w:sz w:val="28"/>
          <w:szCs w:val="28"/>
        </w:rPr>
        <w:t>ầ</w:t>
      </w:r>
      <w:r w:rsidRPr="007B0DF0">
        <w:rPr>
          <w:rFonts w:ascii="Times New Roman" w:hAnsi="Times New Roman" w:cs="Times New Roman"/>
          <w:sz w:val="28"/>
          <w:szCs w:val="28"/>
        </w:rPr>
        <w:t>u b</w:t>
      </w:r>
      <w:r w:rsidRPr="007B0DF0">
        <w:rPr>
          <w:rFonts w:ascii="Times New Roman" w:hAnsi="Times New Roman" w:cs="Times New Roman"/>
          <w:sz w:val="28"/>
          <w:szCs w:val="28"/>
        </w:rPr>
        <w:t>ằ</w:t>
      </w:r>
      <w:r w:rsidRPr="007B0DF0">
        <w:rPr>
          <w:rFonts w:ascii="Times New Roman" w:hAnsi="Times New Roman" w:cs="Times New Roman"/>
          <w:sz w:val="28"/>
          <w:szCs w:val="28"/>
        </w:rPr>
        <w:t>ng cách t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i file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admission_faq_large.csv,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DF0">
        <w:rPr>
          <w:rFonts w:ascii="Times New Roman" w:hAnsi="Times New Roman" w:cs="Times New Roman"/>
          <w:sz w:val="28"/>
          <w:szCs w:val="28"/>
        </w:rPr>
        <w:t>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7B0DF0">
        <w:rPr>
          <w:rFonts w:ascii="Times New Roman" w:hAnsi="Times New Roman" w:cs="Times New Roman"/>
          <w:sz w:val="28"/>
          <w:szCs w:val="28"/>
        </w:rPr>
        <w:t xml:space="preserve"> vector store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nhanh chóng.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Code:</w:t>
      </w:r>
      <w:r w:rsidRPr="007B0DF0">
        <w:rPr>
          <w:rFonts w:ascii="Times New Roman" w:hAnsi="Times New Roman" w:cs="Times New Roman"/>
          <w:sz w:val="28"/>
          <w:szCs w:val="28"/>
        </w:rPr>
        <w:br/>
        <w:t>from langchain.vectorstores import Chroma</w:t>
      </w:r>
      <w:r w:rsidRPr="007B0DF0">
        <w:rPr>
          <w:rFonts w:ascii="Times New Roman" w:hAnsi="Times New Roman" w:cs="Times New Roman"/>
          <w:sz w:val="28"/>
          <w:szCs w:val="28"/>
        </w:rPr>
        <w:br/>
        <w:t>from langchain.embeddings import OpenAIEmbeddings</w:t>
      </w:r>
      <w:r w:rsidRPr="007B0DF0">
        <w:rPr>
          <w:rFonts w:ascii="Times New Roman" w:hAnsi="Times New Roman" w:cs="Times New Roman"/>
          <w:sz w:val="28"/>
          <w:szCs w:val="28"/>
        </w:rPr>
        <w:br/>
        <w:t>from langchain.document_loaders import CSVLoader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Load d</w:t>
      </w:r>
      <w:r w:rsidRPr="007B0DF0">
        <w:rPr>
          <w:rFonts w:ascii="Times New Roman" w:hAnsi="Times New Roman" w:cs="Times New Roman"/>
          <w:sz w:val="28"/>
          <w:szCs w:val="28"/>
        </w:rPr>
        <w:t>ữ</w:t>
      </w:r>
      <w:r w:rsidRPr="007B0DF0">
        <w:rPr>
          <w:rFonts w:ascii="Times New Roman" w:hAnsi="Times New Roman" w:cs="Times New Roman"/>
          <w:sz w:val="28"/>
          <w:szCs w:val="28"/>
        </w:rPr>
        <w:t xml:space="preserve"> li</w:t>
      </w:r>
      <w:r w:rsidRPr="007B0DF0">
        <w:rPr>
          <w:rFonts w:ascii="Times New Roman" w:hAnsi="Times New Roman" w:cs="Times New Roman"/>
          <w:sz w:val="28"/>
          <w:szCs w:val="28"/>
        </w:rPr>
        <w:t>ệ</w:t>
      </w:r>
      <w:r w:rsidRPr="007B0DF0">
        <w:rPr>
          <w:rFonts w:ascii="Times New Roman" w:hAnsi="Times New Roman" w:cs="Times New Roman"/>
          <w:sz w:val="28"/>
          <w:szCs w:val="28"/>
        </w:rPr>
        <w:t>u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CSV</w:t>
      </w:r>
      <w:r w:rsidRPr="007B0DF0">
        <w:rPr>
          <w:rFonts w:ascii="Times New Roman" w:hAnsi="Times New Roman" w:cs="Times New Roman"/>
          <w:sz w:val="28"/>
          <w:szCs w:val="28"/>
        </w:rPr>
        <w:br/>
        <w:t>loader = CSVLoader(file_path="admission_faq_large.csv")</w:t>
      </w:r>
      <w:r w:rsidRPr="007B0DF0">
        <w:rPr>
          <w:rFonts w:ascii="Times New Roman" w:hAnsi="Times New Roman" w:cs="Times New Roman"/>
          <w:sz w:val="28"/>
          <w:szCs w:val="28"/>
        </w:rPr>
        <w:br/>
        <w:t>data = loader</w:t>
      </w:r>
      <w:r w:rsidRPr="007B0DF0">
        <w:rPr>
          <w:rFonts w:ascii="Times New Roman" w:hAnsi="Times New Roman" w:cs="Times New Roman"/>
          <w:sz w:val="28"/>
          <w:szCs w:val="28"/>
        </w:rPr>
        <w:t>.load()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embeddings</w:t>
      </w:r>
      <w:r w:rsidRPr="007B0DF0">
        <w:rPr>
          <w:rFonts w:ascii="Times New Roman" w:hAnsi="Times New Roman" w:cs="Times New Roman"/>
          <w:sz w:val="28"/>
          <w:szCs w:val="28"/>
        </w:rPr>
        <w:br/>
        <w:t>embeddings = OpenAIEmbeddings()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vector store</w:t>
      </w:r>
      <w:r w:rsidRPr="007B0DF0">
        <w:rPr>
          <w:rFonts w:ascii="Times New Roman" w:hAnsi="Times New Roman" w:cs="Times New Roman"/>
          <w:sz w:val="28"/>
          <w:szCs w:val="28"/>
        </w:rPr>
        <w:br/>
        <w:t>db = Chroma.from_documents(data, embeddings, persist_directory="db")</w:t>
      </w:r>
      <w:r w:rsidRPr="007B0DF0">
        <w:rPr>
          <w:rFonts w:ascii="Times New Roman" w:hAnsi="Times New Roman" w:cs="Times New Roman"/>
          <w:sz w:val="28"/>
          <w:szCs w:val="28"/>
        </w:rPr>
        <w:br/>
        <w:t>print("Vector store đã s</w:t>
      </w:r>
      <w:r w:rsidRPr="007B0DF0">
        <w:rPr>
          <w:rFonts w:ascii="Times New Roman" w:hAnsi="Times New Roman" w:cs="Times New Roman"/>
          <w:sz w:val="28"/>
          <w:szCs w:val="28"/>
        </w:rPr>
        <w:t>ẵ</w:t>
      </w:r>
      <w:r w:rsidRPr="007B0DF0">
        <w:rPr>
          <w:rFonts w:ascii="Times New Roman" w:hAnsi="Times New Roman" w:cs="Times New Roman"/>
          <w:sz w:val="28"/>
          <w:szCs w:val="28"/>
        </w:rPr>
        <w:t>n sàng.")</w:t>
      </w:r>
    </w:p>
    <w:p w14:paraId="00DBAF09" w14:textId="77777777" w:rsidR="001932D0" w:rsidRPr="007B0DF0" w:rsidRDefault="007B0DF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2: Vi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t hàm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(4 phút)</w:t>
      </w:r>
    </w:p>
    <w:p w14:paraId="06D69CAD" w14:textId="77777777" w:rsidR="001932D0" w:rsidRPr="007B0DF0" w:rsidRDefault="007B0DF0">
      <w:pPr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i thích: Xây d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ng agent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nh</w:t>
      </w:r>
      <w:r w:rsidRPr="007B0DF0">
        <w:rPr>
          <w:rFonts w:ascii="Times New Roman" w:hAnsi="Times New Roman" w:cs="Times New Roman"/>
          <w:sz w:val="28"/>
          <w:szCs w:val="28"/>
        </w:rPr>
        <w:t>ậ</w:t>
      </w:r>
      <w:r w:rsidRPr="007B0DF0">
        <w:rPr>
          <w:rFonts w:ascii="Times New Roman" w:hAnsi="Times New Roman" w:cs="Times New Roman"/>
          <w:sz w:val="28"/>
          <w:szCs w:val="28"/>
        </w:rPr>
        <w:t>n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ngư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dùng,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trong vector store và g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i LLM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t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h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p câu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i.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Code:</w:t>
      </w:r>
      <w:r w:rsidRPr="007B0DF0">
        <w:rPr>
          <w:rFonts w:ascii="Times New Roman" w:hAnsi="Times New Roman" w:cs="Times New Roman"/>
          <w:sz w:val="28"/>
          <w:szCs w:val="28"/>
        </w:rPr>
        <w:br/>
        <w:t>from langchain.chains import RetrievalQA</w:t>
      </w:r>
      <w:r w:rsidRPr="007B0DF0">
        <w:rPr>
          <w:rFonts w:ascii="Times New Roman" w:hAnsi="Times New Roman" w:cs="Times New Roman"/>
          <w:sz w:val="28"/>
          <w:szCs w:val="28"/>
        </w:rPr>
        <w:br/>
        <w:t>from langchain.llms import OpenAI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Kh</w:t>
      </w:r>
      <w:r w:rsidRPr="007B0DF0">
        <w:rPr>
          <w:rFonts w:ascii="Times New Roman" w:hAnsi="Times New Roman" w:cs="Times New Roman"/>
          <w:sz w:val="28"/>
          <w:szCs w:val="28"/>
        </w:rPr>
        <w:t>ở</w:t>
      </w:r>
      <w:r w:rsidRPr="007B0DF0">
        <w:rPr>
          <w:rFonts w:ascii="Times New Roman" w:hAnsi="Times New Roman" w:cs="Times New Roman"/>
          <w:sz w:val="28"/>
          <w:szCs w:val="28"/>
        </w:rPr>
        <w:t>i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LLM</w:t>
      </w:r>
      <w:r w:rsidRPr="007B0DF0">
        <w:rPr>
          <w:rFonts w:ascii="Times New Roman" w:hAnsi="Times New Roman" w:cs="Times New Roman"/>
          <w:sz w:val="28"/>
          <w:szCs w:val="28"/>
        </w:rPr>
        <w:br/>
        <w:t>llm = OpenAI(model="gpt-3.5-turbo", temperature=0)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QA chain</w:t>
      </w:r>
      <w:r w:rsidRPr="007B0DF0">
        <w:rPr>
          <w:rFonts w:ascii="Times New Roman" w:hAnsi="Times New Roman" w:cs="Times New Roman"/>
          <w:sz w:val="28"/>
          <w:szCs w:val="28"/>
        </w:rPr>
        <w:br/>
        <w:t>q</w:t>
      </w:r>
      <w:r w:rsidRPr="007B0DF0">
        <w:rPr>
          <w:rFonts w:ascii="Times New Roman" w:hAnsi="Times New Roman" w:cs="Times New Roman"/>
          <w:sz w:val="28"/>
          <w:szCs w:val="28"/>
        </w:rPr>
        <w:t>a_chain = RetrievalQA.from_chain_type(</w:t>
      </w:r>
      <w:r w:rsidRPr="007B0DF0">
        <w:rPr>
          <w:rFonts w:ascii="Times New Roman" w:hAnsi="Times New Roman" w:cs="Times New Roman"/>
          <w:sz w:val="28"/>
          <w:szCs w:val="28"/>
        </w:rPr>
        <w:br/>
        <w:t xml:space="preserve">    llm=llm,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lastRenderedPageBreak/>
        <w:t xml:space="preserve">    retriever=db.as_retriever(),</w:t>
      </w:r>
      <w:r w:rsidRPr="007B0DF0">
        <w:rPr>
          <w:rFonts w:ascii="Times New Roman" w:hAnsi="Times New Roman" w:cs="Times New Roman"/>
          <w:sz w:val="28"/>
          <w:szCs w:val="28"/>
        </w:rPr>
        <w:br/>
        <w:t xml:space="preserve">    return_source_documents=True</w:t>
      </w:r>
      <w:r w:rsidRPr="007B0DF0">
        <w:rPr>
          <w:rFonts w:ascii="Times New Roman" w:hAnsi="Times New Roman" w:cs="Times New Roman"/>
          <w:sz w:val="28"/>
          <w:szCs w:val="28"/>
        </w:rPr>
        <w:br/>
        <w:t>)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# Hàm tr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 xml:space="preserve"> l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</w:t>
      </w:r>
      <w:r w:rsidRPr="007B0DF0">
        <w:rPr>
          <w:rFonts w:ascii="Times New Roman" w:hAnsi="Times New Roman" w:cs="Times New Roman"/>
          <w:sz w:val="28"/>
          <w:szCs w:val="28"/>
        </w:rPr>
        <w:br/>
        <w:t>def ask_agent(question):</w:t>
      </w:r>
      <w:r w:rsidRPr="007B0DF0">
        <w:rPr>
          <w:rFonts w:ascii="Times New Roman" w:hAnsi="Times New Roman" w:cs="Times New Roman"/>
          <w:sz w:val="28"/>
          <w:szCs w:val="28"/>
        </w:rPr>
        <w:br/>
        <w:t xml:space="preserve">    result = qa_chain.run(question)</w:t>
      </w:r>
      <w:r w:rsidRPr="007B0DF0">
        <w:rPr>
          <w:rFonts w:ascii="Times New Roman" w:hAnsi="Times New Roman" w:cs="Times New Roman"/>
          <w:sz w:val="28"/>
          <w:szCs w:val="28"/>
        </w:rPr>
        <w:br/>
        <w:t xml:space="preserve">    print(f"Q: {question}")</w:t>
      </w:r>
      <w:r w:rsidRPr="007B0DF0">
        <w:rPr>
          <w:rFonts w:ascii="Times New Roman" w:hAnsi="Times New Roman" w:cs="Times New Roman"/>
          <w:sz w:val="28"/>
          <w:szCs w:val="28"/>
        </w:rPr>
        <w:br/>
        <w:t xml:space="preserve">    print(f"A: {result}")</w:t>
      </w:r>
    </w:p>
    <w:p w14:paraId="7245595C" w14:textId="77777777" w:rsidR="001932D0" w:rsidRPr="007B0DF0" w:rsidRDefault="007B0DF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Bư</w:t>
      </w:r>
      <w:r w:rsidRPr="007B0DF0">
        <w:rPr>
          <w:rFonts w:ascii="Times New Roman" w:hAnsi="Times New Roman" w:cs="Times New Roman"/>
          <w:sz w:val="28"/>
          <w:szCs w:val="28"/>
        </w:rPr>
        <w:t>ớ</w:t>
      </w:r>
      <w:r w:rsidRPr="007B0DF0">
        <w:rPr>
          <w:rFonts w:ascii="Times New Roman" w:hAnsi="Times New Roman" w:cs="Times New Roman"/>
          <w:sz w:val="28"/>
          <w:szCs w:val="28"/>
        </w:rPr>
        <w:t>c 3</w:t>
      </w:r>
      <w:r w:rsidRPr="007B0DF0">
        <w:rPr>
          <w:rFonts w:ascii="Times New Roman" w:hAnsi="Times New Roman" w:cs="Times New Roman"/>
          <w:sz w:val="28"/>
          <w:szCs w:val="28"/>
        </w:rPr>
        <w:t>: Ch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y th</w:t>
      </w:r>
      <w:r w:rsidRPr="007B0DF0">
        <w:rPr>
          <w:rFonts w:ascii="Times New Roman" w:hAnsi="Times New Roman" w:cs="Times New Roman"/>
          <w:sz w:val="28"/>
          <w:szCs w:val="28"/>
        </w:rPr>
        <w:t>ử</w:t>
      </w:r>
      <w:r w:rsidRPr="007B0DF0">
        <w:rPr>
          <w:rFonts w:ascii="Times New Roman" w:hAnsi="Times New Roman" w:cs="Times New Roman"/>
          <w:sz w:val="28"/>
          <w:szCs w:val="28"/>
        </w:rPr>
        <w:t xml:space="preserve"> tr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c ti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p (5 phút)</w:t>
      </w:r>
    </w:p>
    <w:p w14:paraId="698212D2" w14:textId="77777777" w:rsidR="001932D0" w:rsidRPr="007B0DF0" w:rsidRDefault="007B0DF0">
      <w:pPr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i thích: Th</w:t>
      </w:r>
      <w:r w:rsidRPr="007B0DF0">
        <w:rPr>
          <w:rFonts w:ascii="Times New Roman" w:hAnsi="Times New Roman" w:cs="Times New Roman"/>
          <w:sz w:val="28"/>
          <w:szCs w:val="28"/>
        </w:rPr>
        <w:t>ử</w:t>
      </w:r>
      <w:r w:rsidRPr="007B0DF0">
        <w:rPr>
          <w:rFonts w:ascii="Times New Roman" w:hAnsi="Times New Roman" w:cs="Times New Roman"/>
          <w:sz w:val="28"/>
          <w:szCs w:val="28"/>
        </w:rPr>
        <w:t xml:space="preserve">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agent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s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 xml:space="preserve"> câu h</w:t>
      </w:r>
      <w:r w:rsidRPr="007B0DF0">
        <w:rPr>
          <w:rFonts w:ascii="Times New Roman" w:hAnsi="Times New Roman" w:cs="Times New Roman"/>
          <w:sz w:val="28"/>
          <w:szCs w:val="28"/>
        </w:rPr>
        <w:t>ỏ</w:t>
      </w:r>
      <w:r w:rsidRPr="007B0DF0">
        <w:rPr>
          <w:rFonts w:ascii="Times New Roman" w:hAnsi="Times New Roman" w:cs="Times New Roman"/>
          <w:sz w:val="28"/>
          <w:szCs w:val="28"/>
        </w:rPr>
        <w:t>i th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c t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 xml:space="preserve"> t</w:t>
      </w:r>
      <w:r w:rsidRPr="007B0DF0">
        <w:rPr>
          <w:rFonts w:ascii="Times New Roman" w:hAnsi="Times New Roman" w:cs="Times New Roman"/>
          <w:sz w:val="28"/>
          <w:szCs w:val="28"/>
        </w:rPr>
        <w:t>ừ</w:t>
      </w:r>
      <w:r w:rsidRPr="007B0DF0">
        <w:rPr>
          <w:rFonts w:ascii="Times New Roman" w:hAnsi="Times New Roman" w:cs="Times New Roman"/>
          <w:sz w:val="28"/>
          <w:szCs w:val="28"/>
        </w:rPr>
        <w:t xml:space="preserve"> ph</w:t>
      </w:r>
      <w:r w:rsidRPr="007B0DF0">
        <w:rPr>
          <w:rFonts w:ascii="Times New Roman" w:hAnsi="Times New Roman" w:cs="Times New Roman"/>
          <w:sz w:val="28"/>
          <w:szCs w:val="28"/>
        </w:rPr>
        <w:t>ụ</w:t>
      </w:r>
      <w:r w:rsidRPr="007B0DF0">
        <w:rPr>
          <w:rFonts w:ascii="Times New Roman" w:hAnsi="Times New Roman" w:cs="Times New Roman"/>
          <w:sz w:val="28"/>
          <w:szCs w:val="28"/>
        </w:rPr>
        <w:t xml:space="preserve"> huynh và h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c sinh.</w:t>
      </w:r>
      <w:r w:rsidRPr="007B0DF0">
        <w:rPr>
          <w:rFonts w:ascii="Times New Roman" w:hAnsi="Times New Roman" w:cs="Times New Roman"/>
          <w:sz w:val="28"/>
          <w:szCs w:val="28"/>
        </w:rPr>
        <w:br/>
      </w:r>
      <w:r w:rsidRPr="007B0DF0">
        <w:rPr>
          <w:rFonts w:ascii="Times New Roman" w:hAnsi="Times New Roman" w:cs="Times New Roman"/>
          <w:sz w:val="28"/>
          <w:szCs w:val="28"/>
        </w:rPr>
        <w:br/>
        <w:t>Code:</w:t>
      </w:r>
      <w:r w:rsidRPr="007B0DF0">
        <w:rPr>
          <w:rFonts w:ascii="Times New Roman" w:hAnsi="Times New Roman" w:cs="Times New Roman"/>
          <w:sz w:val="28"/>
          <w:szCs w:val="28"/>
        </w:rPr>
        <w:br/>
        <w:t>ask_</w:t>
      </w:r>
      <w:proofErr w:type="gramStart"/>
      <w:r w:rsidRPr="007B0DF0">
        <w:rPr>
          <w:rFonts w:ascii="Times New Roman" w:hAnsi="Times New Roman" w:cs="Times New Roman"/>
          <w:sz w:val="28"/>
          <w:szCs w:val="28"/>
        </w:rPr>
        <w:t>agent(</w:t>
      </w:r>
      <w:proofErr w:type="gramEnd"/>
      <w:r w:rsidRPr="007B0DF0">
        <w:rPr>
          <w:rFonts w:ascii="Times New Roman" w:hAnsi="Times New Roman" w:cs="Times New Roman"/>
          <w:sz w:val="28"/>
          <w:szCs w:val="28"/>
        </w:rPr>
        <w:t>"H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c phí c</w:t>
      </w:r>
      <w:r w:rsidRPr="007B0DF0">
        <w:rPr>
          <w:rFonts w:ascii="Times New Roman" w:hAnsi="Times New Roman" w:cs="Times New Roman"/>
          <w:sz w:val="28"/>
          <w:szCs w:val="28"/>
        </w:rPr>
        <w:t>ủ</w:t>
      </w:r>
      <w:r w:rsidRPr="007B0DF0">
        <w:rPr>
          <w:rFonts w:ascii="Times New Roman" w:hAnsi="Times New Roman" w:cs="Times New Roman"/>
          <w:sz w:val="28"/>
          <w:szCs w:val="28"/>
        </w:rPr>
        <w:t>a chương trình tiên ti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n là bao nhiêu?")</w:t>
      </w:r>
      <w:r w:rsidRPr="007B0DF0">
        <w:rPr>
          <w:rFonts w:ascii="Times New Roman" w:hAnsi="Times New Roman" w:cs="Times New Roman"/>
          <w:sz w:val="28"/>
          <w:szCs w:val="28"/>
        </w:rPr>
        <w:br/>
        <w:t>ask_agent("Th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i gian đào t</w:t>
      </w:r>
      <w:r w:rsidRPr="007B0DF0">
        <w:rPr>
          <w:rFonts w:ascii="Times New Roman" w:hAnsi="Times New Roman" w:cs="Times New Roman"/>
          <w:sz w:val="28"/>
          <w:szCs w:val="28"/>
        </w:rPr>
        <w:t>ạ</w:t>
      </w:r>
      <w:r w:rsidRPr="007B0DF0">
        <w:rPr>
          <w:rFonts w:ascii="Times New Roman" w:hAnsi="Times New Roman" w:cs="Times New Roman"/>
          <w:sz w:val="28"/>
          <w:szCs w:val="28"/>
        </w:rPr>
        <w:t>o c</w:t>
      </w:r>
      <w:r w:rsidRPr="007B0DF0">
        <w:rPr>
          <w:rFonts w:ascii="Times New Roman" w:hAnsi="Times New Roman" w:cs="Times New Roman"/>
          <w:sz w:val="28"/>
          <w:szCs w:val="28"/>
        </w:rPr>
        <w:t>ủ</w:t>
      </w:r>
      <w:r w:rsidRPr="007B0DF0">
        <w:rPr>
          <w:rFonts w:ascii="Times New Roman" w:hAnsi="Times New Roman" w:cs="Times New Roman"/>
          <w:sz w:val="28"/>
          <w:szCs w:val="28"/>
        </w:rPr>
        <w:t>a chương trình k</w:t>
      </w:r>
      <w:r w:rsidRPr="007B0DF0">
        <w:rPr>
          <w:rFonts w:ascii="Times New Roman" w:hAnsi="Times New Roman" w:cs="Times New Roman"/>
          <w:sz w:val="28"/>
          <w:szCs w:val="28"/>
        </w:rPr>
        <w:t>ỹ</w:t>
      </w:r>
      <w:r w:rsidRPr="007B0DF0">
        <w:rPr>
          <w:rFonts w:ascii="Times New Roman" w:hAnsi="Times New Roman" w:cs="Times New Roman"/>
          <w:sz w:val="28"/>
          <w:szCs w:val="28"/>
        </w:rPr>
        <w:t xml:space="preserve"> sư?")</w:t>
      </w:r>
      <w:r w:rsidRPr="007B0DF0">
        <w:rPr>
          <w:rFonts w:ascii="Times New Roman" w:hAnsi="Times New Roman" w:cs="Times New Roman"/>
          <w:sz w:val="28"/>
          <w:szCs w:val="28"/>
        </w:rPr>
        <w:br/>
        <w:t>ask_agent("Trư</w:t>
      </w:r>
      <w:r w:rsidRPr="007B0DF0">
        <w:rPr>
          <w:rFonts w:ascii="Times New Roman" w:hAnsi="Times New Roman" w:cs="Times New Roman"/>
          <w:sz w:val="28"/>
          <w:szCs w:val="28"/>
        </w:rPr>
        <w:t>ờ</w:t>
      </w:r>
      <w:r w:rsidRPr="007B0DF0">
        <w:rPr>
          <w:rFonts w:ascii="Times New Roman" w:hAnsi="Times New Roman" w:cs="Times New Roman"/>
          <w:sz w:val="28"/>
          <w:szCs w:val="28"/>
        </w:rPr>
        <w:t>ng có h</w:t>
      </w:r>
      <w:r w:rsidRPr="007B0DF0">
        <w:rPr>
          <w:rFonts w:ascii="Times New Roman" w:hAnsi="Times New Roman" w:cs="Times New Roman"/>
          <w:sz w:val="28"/>
          <w:szCs w:val="28"/>
        </w:rPr>
        <w:t>ỗ</w:t>
      </w:r>
      <w:r w:rsidRPr="007B0DF0">
        <w:rPr>
          <w:rFonts w:ascii="Times New Roman" w:hAnsi="Times New Roman" w:cs="Times New Roman"/>
          <w:sz w:val="28"/>
          <w:szCs w:val="28"/>
        </w:rPr>
        <w:t xml:space="preserve"> tr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 xml:space="preserve"> h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c b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toàn ph</w:t>
      </w:r>
      <w:r w:rsidRPr="007B0DF0">
        <w:rPr>
          <w:rFonts w:ascii="Times New Roman" w:hAnsi="Times New Roman" w:cs="Times New Roman"/>
          <w:sz w:val="28"/>
          <w:szCs w:val="28"/>
        </w:rPr>
        <w:t>ầ</w:t>
      </w:r>
      <w:r w:rsidRPr="007B0DF0">
        <w:rPr>
          <w:rFonts w:ascii="Times New Roman" w:hAnsi="Times New Roman" w:cs="Times New Roman"/>
          <w:sz w:val="28"/>
          <w:szCs w:val="28"/>
        </w:rPr>
        <w:t>n không?")</w:t>
      </w:r>
    </w:p>
    <w:p w14:paraId="3E18F634" w14:textId="77777777" w:rsidR="001932D0" w:rsidRPr="007B0DF0" w:rsidRDefault="007B0DF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4. T</w:t>
      </w:r>
      <w:r w:rsidRPr="007B0DF0">
        <w:rPr>
          <w:rFonts w:ascii="Times New Roman" w:hAnsi="Times New Roman" w:cs="Times New Roman"/>
          <w:sz w:val="28"/>
          <w:szCs w:val="28"/>
        </w:rPr>
        <w:t>ổ</w:t>
      </w:r>
      <w:r w:rsidRPr="007B0DF0">
        <w:rPr>
          <w:rFonts w:ascii="Times New Roman" w:hAnsi="Times New Roman" w:cs="Times New Roman"/>
          <w:sz w:val="28"/>
          <w:szCs w:val="28"/>
        </w:rPr>
        <w:t>ng k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t &amp; g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i m</w:t>
      </w:r>
      <w:r w:rsidRPr="007B0DF0">
        <w:rPr>
          <w:rFonts w:ascii="Times New Roman" w:hAnsi="Times New Roman" w:cs="Times New Roman"/>
          <w:sz w:val="28"/>
          <w:szCs w:val="28"/>
        </w:rPr>
        <w:t>ở</w:t>
      </w:r>
      <w:r w:rsidRPr="007B0DF0">
        <w:rPr>
          <w:rFonts w:ascii="Times New Roman" w:hAnsi="Times New Roman" w:cs="Times New Roman"/>
          <w:sz w:val="28"/>
          <w:szCs w:val="28"/>
        </w:rPr>
        <w:t xml:space="preserve"> (2 phút)</w:t>
      </w:r>
    </w:p>
    <w:p w14:paraId="5EAA02A7" w14:textId="77777777" w:rsidR="001932D0" w:rsidRPr="007B0DF0" w:rsidRDefault="007B0DF0">
      <w:pPr>
        <w:rPr>
          <w:rFonts w:ascii="Times New Roman" w:hAnsi="Times New Roman" w:cs="Times New Roman"/>
          <w:sz w:val="28"/>
          <w:szCs w:val="28"/>
        </w:rPr>
      </w:pPr>
      <w:r w:rsidRPr="007B0DF0">
        <w:rPr>
          <w:rFonts w:ascii="Times New Roman" w:hAnsi="Times New Roman" w:cs="Times New Roman"/>
          <w:sz w:val="28"/>
          <w:szCs w:val="28"/>
        </w:rPr>
        <w:t>Mini QA Agent này là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phiên b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đơn gi</w:t>
      </w:r>
      <w:r w:rsidRPr="007B0DF0">
        <w:rPr>
          <w:rFonts w:ascii="Times New Roman" w:hAnsi="Times New Roman" w:cs="Times New Roman"/>
          <w:sz w:val="28"/>
          <w:szCs w:val="28"/>
        </w:rPr>
        <w:t>ả</w:t>
      </w:r>
      <w:r w:rsidRPr="007B0DF0">
        <w:rPr>
          <w:rFonts w:ascii="Times New Roman" w:hAnsi="Times New Roman" w:cs="Times New Roman"/>
          <w:sz w:val="28"/>
          <w:szCs w:val="28"/>
        </w:rPr>
        <w:t>n c</w:t>
      </w:r>
      <w:r w:rsidRPr="007B0DF0">
        <w:rPr>
          <w:rFonts w:ascii="Times New Roman" w:hAnsi="Times New Roman" w:cs="Times New Roman"/>
          <w:sz w:val="28"/>
          <w:szCs w:val="28"/>
        </w:rPr>
        <w:t>ủ</w:t>
      </w:r>
      <w:r w:rsidRPr="007B0DF0">
        <w:rPr>
          <w:rFonts w:ascii="Times New Roman" w:hAnsi="Times New Roman" w:cs="Times New Roman"/>
          <w:sz w:val="28"/>
          <w:szCs w:val="28"/>
        </w:rPr>
        <w:t>a Agentic AI, nhưng đã minh h</w:t>
      </w:r>
      <w:r w:rsidRPr="007B0DF0">
        <w:rPr>
          <w:rFonts w:ascii="Times New Roman" w:hAnsi="Times New Roman" w:cs="Times New Roman"/>
          <w:sz w:val="28"/>
          <w:szCs w:val="28"/>
        </w:rPr>
        <w:t>ọ</w:t>
      </w:r>
      <w:r w:rsidRPr="007B0DF0">
        <w:rPr>
          <w:rFonts w:ascii="Times New Roman" w:hAnsi="Times New Roman" w:cs="Times New Roman"/>
          <w:sz w:val="28"/>
          <w:szCs w:val="28"/>
        </w:rPr>
        <w:t>a rõ ràng cách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agent ph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>i h</w:t>
      </w:r>
      <w:r w:rsidRPr="007B0DF0">
        <w:rPr>
          <w:rFonts w:ascii="Times New Roman" w:hAnsi="Times New Roman" w:cs="Times New Roman"/>
          <w:sz w:val="28"/>
          <w:szCs w:val="28"/>
        </w:rPr>
        <w:t>ợ</w:t>
      </w:r>
      <w:r w:rsidRPr="007B0DF0">
        <w:rPr>
          <w:rFonts w:ascii="Times New Roman" w:hAnsi="Times New Roman" w:cs="Times New Roman"/>
          <w:sz w:val="28"/>
          <w:szCs w:val="28"/>
        </w:rPr>
        <w:t>p các thành ph</w:t>
      </w:r>
      <w:r w:rsidRPr="007B0DF0">
        <w:rPr>
          <w:rFonts w:ascii="Times New Roman" w:hAnsi="Times New Roman" w:cs="Times New Roman"/>
          <w:sz w:val="28"/>
          <w:szCs w:val="28"/>
        </w:rPr>
        <w:t>ầ</w:t>
      </w:r>
      <w:r w:rsidRPr="007B0DF0">
        <w:rPr>
          <w:rFonts w:ascii="Times New Roman" w:hAnsi="Times New Roman" w:cs="Times New Roman"/>
          <w:sz w:val="28"/>
          <w:szCs w:val="28"/>
        </w:rPr>
        <w:t>n: nh</w:t>
      </w:r>
      <w:r w:rsidRPr="007B0DF0">
        <w:rPr>
          <w:rFonts w:ascii="Times New Roman" w:hAnsi="Times New Roman" w:cs="Times New Roman"/>
          <w:sz w:val="28"/>
          <w:szCs w:val="28"/>
        </w:rPr>
        <w:t>ậ</w:t>
      </w:r>
      <w:r w:rsidRPr="007B0DF0">
        <w:rPr>
          <w:rFonts w:ascii="Times New Roman" w:hAnsi="Times New Roman" w:cs="Times New Roman"/>
          <w:sz w:val="28"/>
          <w:szCs w:val="28"/>
        </w:rPr>
        <w:t>n th</w:t>
      </w:r>
      <w:r w:rsidRPr="007B0DF0">
        <w:rPr>
          <w:rFonts w:ascii="Times New Roman" w:hAnsi="Times New Roman" w:cs="Times New Roman"/>
          <w:sz w:val="28"/>
          <w:szCs w:val="28"/>
        </w:rPr>
        <w:t>ứ</w:t>
      </w:r>
      <w:r w:rsidRPr="007B0DF0">
        <w:rPr>
          <w:rFonts w:ascii="Times New Roman" w:hAnsi="Times New Roman" w:cs="Times New Roman"/>
          <w:sz w:val="28"/>
          <w:szCs w:val="28"/>
        </w:rPr>
        <w:t>c, tìm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m thông tin và reasoning. Ph</w:t>
      </w:r>
      <w:r w:rsidRPr="007B0DF0">
        <w:rPr>
          <w:rFonts w:ascii="Times New Roman" w:hAnsi="Times New Roman" w:cs="Times New Roman"/>
          <w:sz w:val="28"/>
          <w:szCs w:val="28"/>
        </w:rPr>
        <w:t>ầ</w:t>
      </w:r>
      <w:r w:rsidRPr="007B0DF0">
        <w:rPr>
          <w:rFonts w:ascii="Times New Roman" w:hAnsi="Times New Roman" w:cs="Times New Roman"/>
          <w:sz w:val="28"/>
          <w:szCs w:val="28"/>
        </w:rPr>
        <w:t>n ti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p theo, các đ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i s</w:t>
      </w:r>
      <w:r w:rsidRPr="007B0DF0">
        <w:rPr>
          <w:rFonts w:ascii="Times New Roman" w:hAnsi="Times New Roman" w:cs="Times New Roman"/>
          <w:sz w:val="28"/>
          <w:szCs w:val="28"/>
        </w:rPr>
        <w:t>ẽ</w:t>
      </w:r>
      <w:r w:rsidRPr="007B0DF0">
        <w:rPr>
          <w:rFonts w:ascii="Times New Roman" w:hAnsi="Times New Roman" w:cs="Times New Roman"/>
          <w:sz w:val="28"/>
          <w:szCs w:val="28"/>
        </w:rPr>
        <w:t xml:space="preserve"> </w:t>
      </w:r>
      <w:r w:rsidRPr="007B0DF0">
        <w:rPr>
          <w:rFonts w:ascii="Times New Roman" w:hAnsi="Times New Roman" w:cs="Times New Roman"/>
          <w:sz w:val="28"/>
          <w:szCs w:val="28"/>
        </w:rPr>
        <w:t>th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c hành xây d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ng m</w:t>
      </w:r>
      <w:r w:rsidRPr="007B0DF0">
        <w:rPr>
          <w:rFonts w:ascii="Times New Roman" w:hAnsi="Times New Roman" w:cs="Times New Roman"/>
          <w:sz w:val="28"/>
          <w:szCs w:val="28"/>
        </w:rPr>
        <w:t>ộ</w:t>
      </w:r>
      <w:r w:rsidRPr="007B0DF0">
        <w:rPr>
          <w:rFonts w:ascii="Times New Roman" w:hAnsi="Times New Roman" w:cs="Times New Roman"/>
          <w:sz w:val="28"/>
          <w:szCs w:val="28"/>
        </w:rPr>
        <w:t>t agent tương t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 xml:space="preserve"> d</w:t>
      </w:r>
      <w:r w:rsidRPr="007B0DF0">
        <w:rPr>
          <w:rFonts w:ascii="Times New Roman" w:hAnsi="Times New Roman" w:cs="Times New Roman"/>
          <w:sz w:val="28"/>
          <w:szCs w:val="28"/>
        </w:rPr>
        <w:t>ự</w:t>
      </w:r>
      <w:r w:rsidRPr="007B0DF0">
        <w:rPr>
          <w:rFonts w:ascii="Times New Roman" w:hAnsi="Times New Roman" w:cs="Times New Roman"/>
          <w:sz w:val="28"/>
          <w:szCs w:val="28"/>
        </w:rPr>
        <w:t>a trên code này đ</w:t>
      </w:r>
      <w:r w:rsidRPr="007B0DF0">
        <w:rPr>
          <w:rFonts w:ascii="Times New Roman" w:hAnsi="Times New Roman" w:cs="Times New Roman"/>
          <w:sz w:val="28"/>
          <w:szCs w:val="28"/>
        </w:rPr>
        <w:t>ể</w:t>
      </w:r>
      <w:r w:rsidRPr="007B0DF0">
        <w:rPr>
          <w:rFonts w:ascii="Times New Roman" w:hAnsi="Times New Roman" w:cs="Times New Roman"/>
          <w:sz w:val="28"/>
          <w:szCs w:val="28"/>
        </w:rPr>
        <w:t xml:space="preserve"> c</w:t>
      </w:r>
      <w:r w:rsidRPr="007B0DF0">
        <w:rPr>
          <w:rFonts w:ascii="Times New Roman" w:hAnsi="Times New Roman" w:cs="Times New Roman"/>
          <w:sz w:val="28"/>
          <w:szCs w:val="28"/>
        </w:rPr>
        <w:t>ủ</w:t>
      </w:r>
      <w:r w:rsidRPr="007B0DF0">
        <w:rPr>
          <w:rFonts w:ascii="Times New Roman" w:hAnsi="Times New Roman" w:cs="Times New Roman"/>
          <w:sz w:val="28"/>
          <w:szCs w:val="28"/>
        </w:rPr>
        <w:t>ng c</w:t>
      </w:r>
      <w:r w:rsidRPr="007B0DF0">
        <w:rPr>
          <w:rFonts w:ascii="Times New Roman" w:hAnsi="Times New Roman" w:cs="Times New Roman"/>
          <w:sz w:val="28"/>
          <w:szCs w:val="28"/>
        </w:rPr>
        <w:t>ố</w:t>
      </w:r>
      <w:r w:rsidRPr="007B0DF0">
        <w:rPr>
          <w:rFonts w:ascii="Times New Roman" w:hAnsi="Times New Roman" w:cs="Times New Roman"/>
          <w:sz w:val="28"/>
          <w:szCs w:val="28"/>
        </w:rPr>
        <w:t xml:space="preserve"> ki</w:t>
      </w:r>
      <w:r w:rsidRPr="007B0DF0">
        <w:rPr>
          <w:rFonts w:ascii="Times New Roman" w:hAnsi="Times New Roman" w:cs="Times New Roman"/>
          <w:sz w:val="28"/>
          <w:szCs w:val="28"/>
        </w:rPr>
        <w:t>ế</w:t>
      </w:r>
      <w:r w:rsidRPr="007B0DF0">
        <w:rPr>
          <w:rFonts w:ascii="Times New Roman" w:hAnsi="Times New Roman" w:cs="Times New Roman"/>
          <w:sz w:val="28"/>
          <w:szCs w:val="28"/>
        </w:rPr>
        <w:t>n th</w:t>
      </w:r>
      <w:r w:rsidRPr="007B0DF0">
        <w:rPr>
          <w:rFonts w:ascii="Times New Roman" w:hAnsi="Times New Roman" w:cs="Times New Roman"/>
          <w:sz w:val="28"/>
          <w:szCs w:val="28"/>
        </w:rPr>
        <w:t>ứ</w:t>
      </w:r>
      <w:r w:rsidRPr="007B0DF0">
        <w:rPr>
          <w:rFonts w:ascii="Times New Roman" w:hAnsi="Times New Roman" w:cs="Times New Roman"/>
          <w:sz w:val="28"/>
          <w:szCs w:val="28"/>
        </w:rPr>
        <w:t>c.</w:t>
      </w:r>
    </w:p>
    <w:sectPr w:rsidR="001932D0" w:rsidRPr="007B0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881182">
    <w:abstractNumId w:val="8"/>
  </w:num>
  <w:num w:numId="2" w16cid:durableId="1622372693">
    <w:abstractNumId w:val="6"/>
  </w:num>
  <w:num w:numId="3" w16cid:durableId="656501074">
    <w:abstractNumId w:val="5"/>
  </w:num>
  <w:num w:numId="4" w16cid:durableId="673142019">
    <w:abstractNumId w:val="4"/>
  </w:num>
  <w:num w:numId="5" w16cid:durableId="759716464">
    <w:abstractNumId w:val="7"/>
  </w:num>
  <w:num w:numId="6" w16cid:durableId="1876192626">
    <w:abstractNumId w:val="3"/>
  </w:num>
  <w:num w:numId="7" w16cid:durableId="177350290">
    <w:abstractNumId w:val="2"/>
  </w:num>
  <w:num w:numId="8" w16cid:durableId="1497578098">
    <w:abstractNumId w:val="1"/>
  </w:num>
  <w:num w:numId="9" w16cid:durableId="179070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2D0"/>
    <w:rsid w:val="0029639D"/>
    <w:rsid w:val="00326F90"/>
    <w:rsid w:val="007B0D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356CE"/>
  <w14:defaultImageDpi w14:val="300"/>
  <w15:docId w15:val="{F82BA0DC-BA12-6641-960E-144B8599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Ngọc Thái</cp:lastModifiedBy>
  <cp:revision>2</cp:revision>
  <dcterms:created xsi:type="dcterms:W3CDTF">2013-12-23T23:15:00Z</dcterms:created>
  <dcterms:modified xsi:type="dcterms:W3CDTF">2025-07-04T14:28:00Z</dcterms:modified>
  <cp:category/>
</cp:coreProperties>
</file>