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7612" w14:textId="1C951480" w:rsidR="00A35FD1" w:rsidRPr="00B56944" w:rsidRDefault="00B56944" w:rsidP="00B56944">
      <w:pPr>
        <w:pStyle w:val="Title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6944">
        <w:rPr>
          <w:rFonts w:ascii="Times New Roman" w:hAnsi="Times New Roman" w:cs="Times New Roman"/>
          <w:b/>
          <w:bCs/>
          <w:sz w:val="28"/>
          <w:szCs w:val="28"/>
        </w:rPr>
        <w:t>8 ĐỀ MINI HANDS-ON – WORKSHOP AI AGENTS IN PRACTICE</w:t>
      </w:r>
    </w:p>
    <w:p w14:paraId="47BC54A6" w14:textId="77777777" w:rsidR="00A35FD1" w:rsidRPr="00B56944" w:rsidRDefault="00B56944" w:rsidP="00B56944">
      <w:pPr>
        <w:jc w:val="both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Đây là b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 t</w:t>
      </w:r>
      <w:r w:rsidRPr="00B56944">
        <w:rPr>
          <w:rFonts w:ascii="Times New Roman" w:hAnsi="Times New Roman" w:cs="Times New Roman"/>
          <w:sz w:val="28"/>
          <w:szCs w:val="28"/>
        </w:rPr>
        <w:t>ổ</w:t>
      </w:r>
      <w:r w:rsidRPr="00B56944">
        <w:rPr>
          <w:rFonts w:ascii="Times New Roman" w:hAnsi="Times New Roman" w:cs="Times New Roman"/>
          <w:sz w:val="28"/>
          <w:szCs w:val="28"/>
        </w:rPr>
        <w:t>ng h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p 8 đ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mini hands-on dành cho Workshop AI Agents In Practice, g</w:t>
      </w:r>
      <w:r w:rsidRPr="00B56944">
        <w:rPr>
          <w:rFonts w:ascii="Times New Roman" w:hAnsi="Times New Roman" w:cs="Times New Roman"/>
          <w:sz w:val="28"/>
          <w:szCs w:val="28"/>
        </w:rPr>
        <w:t>ồ</w:t>
      </w:r>
      <w:r w:rsidRPr="00B56944">
        <w:rPr>
          <w:rFonts w:ascii="Times New Roman" w:hAnsi="Times New Roman" w:cs="Times New Roman"/>
          <w:sz w:val="28"/>
          <w:szCs w:val="28"/>
        </w:rPr>
        <w:t>m 4 đ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cho 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doanh nghi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p và 4 đ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cho 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sinh. M</w:t>
      </w:r>
      <w:r w:rsidRPr="00B56944">
        <w:rPr>
          <w:rFonts w:ascii="Times New Roman" w:hAnsi="Times New Roman" w:cs="Times New Roman"/>
          <w:sz w:val="28"/>
          <w:szCs w:val="28"/>
        </w:rPr>
        <w:t>ỗ</w:t>
      </w:r>
      <w:r w:rsidRPr="00B56944">
        <w:rPr>
          <w:rFonts w:ascii="Times New Roman" w:hAnsi="Times New Roman" w:cs="Times New Roman"/>
          <w:sz w:val="28"/>
          <w:szCs w:val="28"/>
        </w:rPr>
        <w:t>i đ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có 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 nâng cao: tìm ki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 xml:space="preserve">m thông tin, </w:t>
      </w:r>
      <w:r w:rsidRPr="00B56944">
        <w:rPr>
          <w:rFonts w:ascii="Times New Roman" w:hAnsi="Times New Roman" w:cs="Times New Roman"/>
          <w:sz w:val="28"/>
          <w:szCs w:val="28"/>
        </w:rPr>
        <w:t>multi-turn dialogue, và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n ngư</w:t>
      </w:r>
      <w:r w:rsidRPr="00B56944">
        <w:rPr>
          <w:rFonts w:ascii="Times New Roman" w:hAnsi="Times New Roman" w:cs="Times New Roman"/>
          <w:sz w:val="28"/>
          <w:szCs w:val="28"/>
        </w:rPr>
        <w:t>ờ</w:t>
      </w:r>
      <w:r w:rsidRPr="00B56944">
        <w:rPr>
          <w:rFonts w:ascii="Times New Roman" w:hAnsi="Times New Roman" w:cs="Times New Roman"/>
          <w:sz w:val="28"/>
          <w:szCs w:val="28"/>
        </w:rPr>
        <w:t>i nh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n đã đư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c c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u hình trư</w:t>
      </w:r>
      <w:r w:rsidRPr="00B56944">
        <w:rPr>
          <w:rFonts w:ascii="Times New Roman" w:hAnsi="Times New Roman" w:cs="Times New Roman"/>
          <w:sz w:val="28"/>
          <w:szCs w:val="28"/>
        </w:rPr>
        <w:t>ớ</w:t>
      </w:r>
      <w:r w:rsidRPr="00B56944">
        <w:rPr>
          <w:rFonts w:ascii="Times New Roman" w:hAnsi="Times New Roman" w:cs="Times New Roman"/>
          <w:sz w:val="28"/>
          <w:szCs w:val="28"/>
        </w:rPr>
        <w:t>c.</w:t>
      </w:r>
    </w:p>
    <w:p w14:paraId="1F08426B" w14:textId="77777777" w:rsidR="00A35FD1" w:rsidRPr="00B56944" w:rsidRDefault="00B569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Doanh nghi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p 1: Agent h</w:t>
      </w:r>
      <w:r w:rsidRPr="00B56944">
        <w:rPr>
          <w:rFonts w:ascii="Times New Roman" w:hAnsi="Times New Roman" w:cs="Times New Roman"/>
          <w:sz w:val="28"/>
          <w:szCs w:val="28"/>
        </w:rPr>
        <w:t>ỗ</w:t>
      </w:r>
      <w:r w:rsidRPr="00B56944">
        <w:rPr>
          <w:rFonts w:ascii="Times New Roman" w:hAnsi="Times New Roman" w:cs="Times New Roman"/>
          <w:sz w:val="28"/>
          <w:szCs w:val="28"/>
        </w:rPr>
        <w:t xml:space="preserve"> tr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 xml:space="preserve"> truy v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n nhân s</w:t>
      </w:r>
      <w:r w:rsidRPr="00B56944">
        <w:rPr>
          <w:rFonts w:ascii="Times New Roman" w:hAnsi="Times New Roman" w:cs="Times New Roman"/>
          <w:sz w:val="28"/>
          <w:szCs w:val="28"/>
        </w:rPr>
        <w:t>ự</w:t>
      </w:r>
    </w:p>
    <w:p w14:paraId="1AE8BBBF" w14:textId="77777777" w:rsidR="00A35FD1" w:rsidRPr="00B56944" w:rsidRDefault="00B56944">
      <w:pPr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B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nh: Nhân viên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n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v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ch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 xml:space="preserve"> ngh</w:t>
      </w:r>
      <w:r w:rsidRPr="00B56944">
        <w:rPr>
          <w:rFonts w:ascii="Times New Roman" w:hAnsi="Times New Roman" w:cs="Times New Roman"/>
          <w:sz w:val="28"/>
          <w:szCs w:val="28"/>
        </w:rPr>
        <w:t>ỉ</w:t>
      </w:r>
      <w:r w:rsidRPr="00B56944">
        <w:rPr>
          <w:rFonts w:ascii="Times New Roman" w:hAnsi="Times New Roman" w:cs="Times New Roman"/>
          <w:sz w:val="28"/>
          <w:szCs w:val="28"/>
        </w:rPr>
        <w:t xml:space="preserve"> phép, b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o hi</w:t>
      </w:r>
      <w:r w:rsidRPr="00B56944">
        <w:rPr>
          <w:rFonts w:ascii="Times New Roman" w:hAnsi="Times New Roman" w:cs="Times New Roman"/>
          <w:sz w:val="28"/>
          <w:szCs w:val="28"/>
        </w:rPr>
        <w:t>ể</w:t>
      </w:r>
      <w:r w:rsidRPr="00B56944">
        <w:rPr>
          <w:rFonts w:ascii="Times New Roman" w:hAnsi="Times New Roman" w:cs="Times New Roman"/>
          <w:sz w:val="28"/>
          <w:szCs w:val="28"/>
        </w:rPr>
        <w:t>m, quy trình onboarding.</w:t>
      </w:r>
      <w:r w:rsidRPr="00B56944">
        <w:rPr>
          <w:rFonts w:ascii="Times New Roman" w:hAnsi="Times New Roman" w:cs="Times New Roman"/>
          <w:sz w:val="28"/>
          <w:szCs w:val="28"/>
        </w:rPr>
        <w:br/>
        <w:t>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t:</w:t>
      </w:r>
      <w:r w:rsidRPr="00B56944">
        <w:rPr>
          <w:rFonts w:ascii="Times New Roman" w:hAnsi="Times New Roman" w:cs="Times New Roman"/>
          <w:sz w:val="28"/>
          <w:szCs w:val="28"/>
        </w:rPr>
        <w:br/>
        <w:t>- File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u: HR_FAQ.xls</w:t>
      </w:r>
      <w:r w:rsidRPr="00B56944">
        <w:rPr>
          <w:rFonts w:ascii="Times New Roman" w:hAnsi="Times New Roman" w:cs="Times New Roman"/>
          <w:sz w:val="28"/>
          <w:szCs w:val="28"/>
        </w:rPr>
        <w:t>x g</w:t>
      </w:r>
      <w:r w:rsidRPr="00B56944">
        <w:rPr>
          <w:rFonts w:ascii="Times New Roman" w:hAnsi="Times New Roman" w:cs="Times New Roman"/>
          <w:sz w:val="28"/>
          <w:szCs w:val="28"/>
        </w:rPr>
        <w:t>ồ</w:t>
      </w:r>
      <w:r w:rsidRPr="00B56944">
        <w:rPr>
          <w:rFonts w:ascii="Times New Roman" w:hAnsi="Times New Roman" w:cs="Times New Roman"/>
          <w:sz w:val="28"/>
          <w:szCs w:val="28"/>
        </w:rPr>
        <w:t>m nhi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>u sheet (HR, Finance, IT).</w:t>
      </w:r>
      <w:r w:rsidRPr="00B56944">
        <w:rPr>
          <w:rFonts w:ascii="Times New Roman" w:hAnsi="Times New Roman" w:cs="Times New Roman"/>
          <w:sz w:val="28"/>
          <w:szCs w:val="28"/>
        </w:rPr>
        <w:br/>
        <w:t>- Agent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i: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Nh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n di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n b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 xml:space="preserve"> ph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n t</w:t>
      </w:r>
      <w:r w:rsidRPr="00B56944">
        <w:rPr>
          <w:rFonts w:ascii="Times New Roman" w:hAnsi="Times New Roman" w:cs="Times New Roman"/>
          <w:sz w:val="28"/>
          <w:szCs w:val="28"/>
        </w:rPr>
        <w:t>ừ</w:t>
      </w:r>
      <w:r w:rsidRPr="00B56944">
        <w:rPr>
          <w:rFonts w:ascii="Times New Roman" w:hAnsi="Times New Roman" w:cs="Times New Roman"/>
          <w:sz w:val="28"/>
          <w:szCs w:val="28"/>
        </w:rPr>
        <w:t xml:space="preserve"> câu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Tìm ki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 xml:space="preserve">m semantic trong sheet tương </w:t>
      </w:r>
      <w:r w:rsidRPr="00B56944">
        <w:rPr>
          <w:rFonts w:ascii="Times New Roman" w:hAnsi="Times New Roman" w:cs="Times New Roman"/>
          <w:sz w:val="28"/>
          <w:szCs w:val="28"/>
        </w:rPr>
        <w:t>ứ</w:t>
      </w:r>
      <w:r w:rsidRPr="00B56944">
        <w:rPr>
          <w:rFonts w:ascii="Times New Roman" w:hAnsi="Times New Roman" w:cs="Times New Roman"/>
          <w:sz w:val="28"/>
          <w:szCs w:val="28"/>
        </w:rPr>
        <w:t>ng.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Tr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l</w:t>
      </w:r>
      <w:r w:rsidRPr="00B56944">
        <w:rPr>
          <w:rFonts w:ascii="Times New Roman" w:hAnsi="Times New Roman" w:cs="Times New Roman"/>
          <w:sz w:val="28"/>
          <w:szCs w:val="28"/>
        </w:rPr>
        <w:t>ờ</w:t>
      </w:r>
      <w:r w:rsidRPr="00B56944">
        <w:rPr>
          <w:rFonts w:ascii="Times New Roman" w:hAnsi="Times New Roman" w:cs="Times New Roman"/>
          <w:sz w:val="28"/>
          <w:szCs w:val="28"/>
        </w:rPr>
        <w:t>i ngư</w:t>
      </w:r>
      <w:r w:rsidRPr="00B56944">
        <w:rPr>
          <w:rFonts w:ascii="Times New Roman" w:hAnsi="Times New Roman" w:cs="Times New Roman"/>
          <w:sz w:val="28"/>
          <w:szCs w:val="28"/>
        </w:rPr>
        <w:t>ờ</w:t>
      </w:r>
      <w:r w:rsidRPr="00B56944">
        <w:rPr>
          <w:rFonts w:ascii="Times New Roman" w:hAnsi="Times New Roman" w:cs="Times New Roman"/>
          <w:sz w:val="28"/>
          <w:szCs w:val="28"/>
        </w:rPr>
        <w:t>i dùng b</w:t>
      </w:r>
      <w:r w:rsidRPr="00B56944">
        <w:rPr>
          <w:rFonts w:ascii="Times New Roman" w:hAnsi="Times New Roman" w:cs="Times New Roman"/>
          <w:sz w:val="28"/>
          <w:szCs w:val="28"/>
        </w:rPr>
        <w:t>ằ</w:t>
      </w:r>
      <w:r w:rsidRPr="00B56944">
        <w:rPr>
          <w:rFonts w:ascii="Times New Roman" w:hAnsi="Times New Roman" w:cs="Times New Roman"/>
          <w:sz w:val="28"/>
          <w:szCs w:val="28"/>
        </w:rPr>
        <w:t>ng LLM.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n HR Manager (hr@example.com).</w:t>
      </w:r>
      <w:r w:rsidRPr="00B56944">
        <w:rPr>
          <w:rFonts w:ascii="Times New Roman" w:hAnsi="Times New Roman" w:cs="Times New Roman"/>
          <w:sz w:val="28"/>
          <w:szCs w:val="28"/>
        </w:rPr>
        <w:br/>
        <w:t>G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i ý công ngh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: pandas, langchain, op</w:t>
      </w:r>
      <w:r w:rsidRPr="00B56944">
        <w:rPr>
          <w:rFonts w:ascii="Times New Roman" w:hAnsi="Times New Roman" w:cs="Times New Roman"/>
          <w:sz w:val="28"/>
          <w:szCs w:val="28"/>
        </w:rPr>
        <w:t>enai, smtplib.</w:t>
      </w:r>
    </w:p>
    <w:p w14:paraId="6D773CB1" w14:textId="77777777" w:rsidR="00A35FD1" w:rsidRPr="00B56944" w:rsidRDefault="00B569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Doanh nghi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p 2: Agent truy v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n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 s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 ph</w:t>
      </w:r>
      <w:r w:rsidRPr="00B56944">
        <w:rPr>
          <w:rFonts w:ascii="Times New Roman" w:hAnsi="Times New Roman" w:cs="Times New Roman"/>
          <w:sz w:val="28"/>
          <w:szCs w:val="28"/>
        </w:rPr>
        <w:t>ẩ</w:t>
      </w:r>
      <w:r w:rsidRPr="00B56944">
        <w:rPr>
          <w:rFonts w:ascii="Times New Roman" w:hAnsi="Times New Roman" w:cs="Times New Roman"/>
          <w:sz w:val="28"/>
          <w:szCs w:val="28"/>
        </w:rPr>
        <w:t>m</w:t>
      </w:r>
    </w:p>
    <w:p w14:paraId="126035E2" w14:textId="77777777" w:rsidR="00A35FD1" w:rsidRPr="00B56944" w:rsidRDefault="00B56944">
      <w:pPr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B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nh: Khách hàng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v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giá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, thông s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 xml:space="preserve"> s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 ph</w:t>
      </w:r>
      <w:r w:rsidRPr="00B56944">
        <w:rPr>
          <w:rFonts w:ascii="Times New Roman" w:hAnsi="Times New Roman" w:cs="Times New Roman"/>
          <w:sz w:val="28"/>
          <w:szCs w:val="28"/>
        </w:rPr>
        <w:t>ẩ</w:t>
      </w:r>
      <w:r w:rsidRPr="00B56944">
        <w:rPr>
          <w:rFonts w:ascii="Times New Roman" w:hAnsi="Times New Roman" w:cs="Times New Roman"/>
          <w:sz w:val="28"/>
          <w:szCs w:val="28"/>
        </w:rPr>
        <w:t>m trong catalog.</w:t>
      </w:r>
      <w:r w:rsidRPr="00B56944">
        <w:rPr>
          <w:rFonts w:ascii="Times New Roman" w:hAnsi="Times New Roman" w:cs="Times New Roman"/>
          <w:sz w:val="28"/>
          <w:szCs w:val="28"/>
        </w:rPr>
        <w:br/>
        <w:t>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t:</w:t>
      </w:r>
      <w:r w:rsidRPr="00B56944">
        <w:rPr>
          <w:rFonts w:ascii="Times New Roman" w:hAnsi="Times New Roman" w:cs="Times New Roman"/>
          <w:sz w:val="28"/>
          <w:szCs w:val="28"/>
        </w:rPr>
        <w:br/>
        <w:t>- File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u: Product_Info.csv v</w:t>
      </w:r>
      <w:r w:rsidRPr="00B56944">
        <w:rPr>
          <w:rFonts w:ascii="Times New Roman" w:hAnsi="Times New Roman" w:cs="Times New Roman"/>
          <w:sz w:val="28"/>
          <w:szCs w:val="28"/>
        </w:rPr>
        <w:t>ớ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t Lo</w:t>
      </w:r>
      <w:r w:rsidRPr="00B56944">
        <w:rPr>
          <w:rFonts w:ascii="Times New Roman" w:hAnsi="Times New Roman" w:cs="Times New Roman"/>
          <w:sz w:val="28"/>
          <w:szCs w:val="28"/>
        </w:rPr>
        <w:t>ạ</w:t>
      </w:r>
      <w:r w:rsidRPr="00B56944">
        <w:rPr>
          <w:rFonts w:ascii="Times New Roman" w:hAnsi="Times New Roman" w:cs="Times New Roman"/>
          <w:sz w:val="28"/>
          <w:szCs w:val="28"/>
        </w:rPr>
        <w:t>i s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 ph</w:t>
      </w:r>
      <w:r w:rsidRPr="00B56944">
        <w:rPr>
          <w:rFonts w:ascii="Times New Roman" w:hAnsi="Times New Roman" w:cs="Times New Roman"/>
          <w:sz w:val="28"/>
          <w:szCs w:val="28"/>
        </w:rPr>
        <w:t>ẩ</w:t>
      </w:r>
      <w:r w:rsidRPr="00B56944">
        <w:rPr>
          <w:rFonts w:ascii="Times New Roman" w:hAnsi="Times New Roman" w:cs="Times New Roman"/>
          <w:sz w:val="28"/>
          <w:szCs w:val="28"/>
        </w:rPr>
        <w:t>m (A/B/C).</w:t>
      </w:r>
      <w:r w:rsidRPr="00B56944">
        <w:rPr>
          <w:rFonts w:ascii="Times New Roman" w:hAnsi="Times New Roman" w:cs="Times New Roman"/>
          <w:sz w:val="28"/>
          <w:szCs w:val="28"/>
        </w:rPr>
        <w:br/>
        <w:t>- Agent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i: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Tìm thông tin s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 ph</w:t>
      </w:r>
      <w:r w:rsidRPr="00B56944">
        <w:rPr>
          <w:rFonts w:ascii="Times New Roman" w:hAnsi="Times New Roman" w:cs="Times New Roman"/>
          <w:sz w:val="28"/>
          <w:szCs w:val="28"/>
        </w:rPr>
        <w:t>ẩ</w:t>
      </w:r>
      <w:r w:rsidRPr="00B56944">
        <w:rPr>
          <w:rFonts w:ascii="Times New Roman" w:hAnsi="Times New Roman" w:cs="Times New Roman"/>
          <w:sz w:val="28"/>
          <w:szCs w:val="28"/>
        </w:rPr>
        <w:t>m.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l</w:t>
      </w:r>
      <w:r w:rsidRPr="00B56944">
        <w:rPr>
          <w:rFonts w:ascii="Times New Roman" w:hAnsi="Times New Roman" w:cs="Times New Roman"/>
          <w:sz w:val="28"/>
          <w:szCs w:val="28"/>
        </w:rPr>
        <w:t>ạ</w:t>
      </w:r>
      <w:r w:rsidRPr="00B56944">
        <w:rPr>
          <w:rFonts w:ascii="Times New Roman" w:hAnsi="Times New Roman" w:cs="Times New Roman"/>
          <w:sz w:val="28"/>
          <w:szCs w:val="28"/>
        </w:rPr>
        <w:t>i ngư</w:t>
      </w:r>
      <w:r w:rsidRPr="00B56944">
        <w:rPr>
          <w:rFonts w:ascii="Times New Roman" w:hAnsi="Times New Roman" w:cs="Times New Roman"/>
          <w:sz w:val="28"/>
          <w:szCs w:val="28"/>
        </w:rPr>
        <w:t>ờ</w:t>
      </w:r>
      <w:r w:rsidRPr="00B56944">
        <w:rPr>
          <w:rFonts w:ascii="Times New Roman" w:hAnsi="Times New Roman" w:cs="Times New Roman"/>
          <w:sz w:val="28"/>
          <w:szCs w:val="28"/>
        </w:rPr>
        <w:t>i dùng khi tên s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 ph</w:t>
      </w:r>
      <w:r w:rsidRPr="00B56944">
        <w:rPr>
          <w:rFonts w:ascii="Times New Roman" w:hAnsi="Times New Roman" w:cs="Times New Roman"/>
          <w:sz w:val="28"/>
          <w:szCs w:val="28"/>
        </w:rPr>
        <w:t>ẩ</w:t>
      </w:r>
      <w:r w:rsidRPr="00B56944">
        <w:rPr>
          <w:rFonts w:ascii="Times New Roman" w:hAnsi="Times New Roman" w:cs="Times New Roman"/>
          <w:sz w:val="28"/>
          <w:szCs w:val="28"/>
        </w:rPr>
        <w:t>m trùng.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n Product Manager (product_manager@example.com).</w:t>
      </w:r>
      <w:r w:rsidRPr="00B56944">
        <w:rPr>
          <w:rFonts w:ascii="Times New Roman" w:hAnsi="Times New Roman" w:cs="Times New Roman"/>
          <w:sz w:val="28"/>
          <w:szCs w:val="28"/>
        </w:rPr>
        <w:br/>
        <w:t>G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i ý công ngh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: langchain, chromadb, multi-turn dialogue.</w:t>
      </w:r>
    </w:p>
    <w:p w14:paraId="0FFFE204" w14:textId="77777777" w:rsidR="00A35FD1" w:rsidRPr="00B56944" w:rsidRDefault="00B569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Doanh nghi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p 3: Agent chăm sóc khách hàng</w:t>
      </w:r>
    </w:p>
    <w:p w14:paraId="668E6ECB" w14:textId="77777777" w:rsidR="00A35FD1" w:rsidRPr="00B56944" w:rsidRDefault="00B56944">
      <w:pPr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B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nh: Tr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l</w:t>
      </w:r>
      <w:r w:rsidRPr="00B56944">
        <w:rPr>
          <w:rFonts w:ascii="Times New Roman" w:hAnsi="Times New Roman" w:cs="Times New Roman"/>
          <w:sz w:val="28"/>
          <w:szCs w:val="28"/>
        </w:rPr>
        <w:t>ờ</w:t>
      </w:r>
      <w:r w:rsidRPr="00B56944">
        <w:rPr>
          <w:rFonts w:ascii="Times New Roman" w:hAnsi="Times New Roman" w:cs="Times New Roman"/>
          <w:sz w:val="28"/>
          <w:szCs w:val="28"/>
        </w:rPr>
        <w:t>i câu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b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o hành, đ</w:t>
      </w:r>
      <w:r w:rsidRPr="00B56944">
        <w:rPr>
          <w:rFonts w:ascii="Times New Roman" w:hAnsi="Times New Roman" w:cs="Times New Roman"/>
          <w:sz w:val="28"/>
          <w:szCs w:val="28"/>
        </w:rPr>
        <w:t>ổ</w:t>
      </w:r>
      <w:r w:rsidRPr="00B56944">
        <w:rPr>
          <w:rFonts w:ascii="Times New Roman" w:hAnsi="Times New Roman" w:cs="Times New Roman"/>
          <w:sz w:val="28"/>
          <w:szCs w:val="28"/>
        </w:rPr>
        <w:t>i tr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t</w:t>
      </w:r>
      <w:r w:rsidRPr="00B56944">
        <w:rPr>
          <w:rFonts w:ascii="Times New Roman" w:hAnsi="Times New Roman" w:cs="Times New Roman"/>
          <w:sz w:val="28"/>
          <w:szCs w:val="28"/>
        </w:rPr>
        <w:t>ừ</w:t>
      </w:r>
      <w:r w:rsidRPr="00B56944">
        <w:rPr>
          <w:rFonts w:ascii="Times New Roman" w:hAnsi="Times New Roman" w:cs="Times New Roman"/>
          <w:sz w:val="28"/>
          <w:szCs w:val="28"/>
        </w:rPr>
        <w:t xml:space="preserve"> khách hàng đa ngôn ng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>.</w:t>
      </w:r>
      <w:r w:rsidRPr="00B56944">
        <w:rPr>
          <w:rFonts w:ascii="Times New Roman" w:hAnsi="Times New Roman" w:cs="Times New Roman"/>
          <w:sz w:val="28"/>
          <w:szCs w:val="28"/>
        </w:rPr>
        <w:br/>
        <w:t>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t:</w:t>
      </w:r>
      <w:r w:rsidRPr="00B56944">
        <w:rPr>
          <w:rFonts w:ascii="Times New Roman" w:hAnsi="Times New Roman" w:cs="Times New Roman"/>
          <w:sz w:val="28"/>
          <w:szCs w:val="28"/>
        </w:rPr>
        <w:br/>
        <w:t>- File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u: Customer_Service_FAQ.csv v</w:t>
      </w:r>
      <w:r w:rsidRPr="00B56944">
        <w:rPr>
          <w:rFonts w:ascii="Times New Roman" w:hAnsi="Times New Roman" w:cs="Times New Roman"/>
          <w:sz w:val="28"/>
          <w:szCs w:val="28"/>
        </w:rPr>
        <w:t>ớ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t Ngôn ng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(VN/EN).</w:t>
      </w:r>
      <w:r w:rsidRPr="00B56944">
        <w:rPr>
          <w:rFonts w:ascii="Times New Roman" w:hAnsi="Times New Roman" w:cs="Times New Roman"/>
          <w:sz w:val="28"/>
          <w:szCs w:val="28"/>
        </w:rPr>
        <w:br/>
        <w:t>- Agent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i: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Nh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n di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n ngôn ng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câu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i.</w:t>
      </w:r>
      <w:r w:rsidRPr="00B56944">
        <w:rPr>
          <w:rFonts w:ascii="Times New Roman" w:hAnsi="Times New Roman" w:cs="Times New Roman"/>
          <w:sz w:val="28"/>
          <w:szCs w:val="28"/>
        </w:rPr>
        <w:br/>
      </w:r>
      <w:r w:rsidRPr="00B56944">
        <w:rPr>
          <w:rFonts w:ascii="Times New Roman" w:hAnsi="Times New Roman" w:cs="Times New Roman"/>
          <w:sz w:val="28"/>
          <w:szCs w:val="28"/>
        </w:rPr>
        <w:lastRenderedPageBreak/>
        <w:t xml:space="preserve">  • Tr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l</w:t>
      </w:r>
      <w:r w:rsidRPr="00B56944">
        <w:rPr>
          <w:rFonts w:ascii="Times New Roman" w:hAnsi="Times New Roman" w:cs="Times New Roman"/>
          <w:sz w:val="28"/>
          <w:szCs w:val="28"/>
        </w:rPr>
        <w:t>ờ</w:t>
      </w:r>
      <w:r w:rsidRPr="00B56944">
        <w:rPr>
          <w:rFonts w:ascii="Times New Roman" w:hAnsi="Times New Roman" w:cs="Times New Roman"/>
          <w:sz w:val="28"/>
          <w:szCs w:val="28"/>
        </w:rPr>
        <w:t>i b</w:t>
      </w:r>
      <w:r w:rsidRPr="00B56944">
        <w:rPr>
          <w:rFonts w:ascii="Times New Roman" w:hAnsi="Times New Roman" w:cs="Times New Roman"/>
          <w:sz w:val="28"/>
          <w:szCs w:val="28"/>
        </w:rPr>
        <w:t>ằ</w:t>
      </w:r>
      <w:r w:rsidRPr="00B56944">
        <w:rPr>
          <w:rFonts w:ascii="Times New Roman" w:hAnsi="Times New Roman" w:cs="Times New Roman"/>
          <w:sz w:val="28"/>
          <w:szCs w:val="28"/>
        </w:rPr>
        <w:t>ng ngôn ng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tương </w:t>
      </w:r>
      <w:r w:rsidRPr="00B56944">
        <w:rPr>
          <w:rFonts w:ascii="Times New Roman" w:hAnsi="Times New Roman" w:cs="Times New Roman"/>
          <w:sz w:val="28"/>
          <w:szCs w:val="28"/>
        </w:rPr>
        <w:t>ứ</w:t>
      </w:r>
      <w:r w:rsidRPr="00B56944">
        <w:rPr>
          <w:rFonts w:ascii="Times New Roman" w:hAnsi="Times New Roman" w:cs="Times New Roman"/>
          <w:sz w:val="28"/>
          <w:szCs w:val="28"/>
        </w:rPr>
        <w:t>ng.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 h</w:t>
      </w:r>
      <w:r w:rsidRPr="00B56944">
        <w:rPr>
          <w:rFonts w:ascii="Times New Roman" w:hAnsi="Times New Roman" w:cs="Times New Roman"/>
          <w:sz w:val="28"/>
          <w:szCs w:val="28"/>
        </w:rPr>
        <w:t>ồ</w:t>
      </w:r>
      <w:r w:rsidRPr="00B56944">
        <w:rPr>
          <w:rFonts w:ascii="Times New Roman" w:hAnsi="Times New Roman" w:cs="Times New Roman"/>
          <w:sz w:val="28"/>
          <w:szCs w:val="28"/>
        </w:rPr>
        <w:t>i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 xml:space="preserve">n Customer Support </w:t>
      </w:r>
      <w:r w:rsidRPr="00B56944">
        <w:rPr>
          <w:rFonts w:ascii="Times New Roman" w:hAnsi="Times New Roman" w:cs="Times New Roman"/>
          <w:sz w:val="28"/>
          <w:szCs w:val="28"/>
        </w:rPr>
        <w:t>(customer_support@example.com).</w:t>
      </w:r>
      <w:r w:rsidRPr="00B56944">
        <w:rPr>
          <w:rFonts w:ascii="Times New Roman" w:hAnsi="Times New Roman" w:cs="Times New Roman"/>
          <w:sz w:val="28"/>
          <w:szCs w:val="28"/>
        </w:rPr>
        <w:br/>
        <w:t>G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i ý công ngh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: langdetect, openai, yagmail.</w:t>
      </w:r>
    </w:p>
    <w:p w14:paraId="013D5C8F" w14:textId="77777777" w:rsidR="00A35FD1" w:rsidRPr="00B56944" w:rsidRDefault="00B569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Doanh nghi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p 4: Agent tra c</w:t>
      </w:r>
      <w:r w:rsidRPr="00B56944">
        <w:rPr>
          <w:rFonts w:ascii="Times New Roman" w:hAnsi="Times New Roman" w:cs="Times New Roman"/>
          <w:sz w:val="28"/>
          <w:szCs w:val="28"/>
        </w:rPr>
        <w:t>ứ</w:t>
      </w:r>
      <w:r w:rsidRPr="00B56944">
        <w:rPr>
          <w:rFonts w:ascii="Times New Roman" w:hAnsi="Times New Roman" w:cs="Times New Roman"/>
          <w:sz w:val="28"/>
          <w:szCs w:val="28"/>
        </w:rPr>
        <w:t>u chính sách n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b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</w:p>
    <w:p w14:paraId="2A148243" w14:textId="77777777" w:rsidR="00A35FD1" w:rsidRPr="00B56944" w:rsidRDefault="00B56944">
      <w:pPr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B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nh: Nhân viên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n tra c</w:t>
      </w:r>
      <w:r w:rsidRPr="00B56944">
        <w:rPr>
          <w:rFonts w:ascii="Times New Roman" w:hAnsi="Times New Roman" w:cs="Times New Roman"/>
          <w:sz w:val="28"/>
          <w:szCs w:val="28"/>
        </w:rPr>
        <w:t>ứ</w:t>
      </w:r>
      <w:r w:rsidRPr="00B56944">
        <w:rPr>
          <w:rFonts w:ascii="Times New Roman" w:hAnsi="Times New Roman" w:cs="Times New Roman"/>
          <w:sz w:val="28"/>
          <w:szCs w:val="28"/>
        </w:rPr>
        <w:t>u quy đ</w:t>
      </w:r>
      <w:r w:rsidRPr="00B56944">
        <w:rPr>
          <w:rFonts w:ascii="Times New Roman" w:hAnsi="Times New Roman" w:cs="Times New Roman"/>
          <w:sz w:val="28"/>
          <w:szCs w:val="28"/>
        </w:rPr>
        <w:t>ị</w:t>
      </w:r>
      <w:r w:rsidRPr="00B56944">
        <w:rPr>
          <w:rFonts w:ascii="Times New Roman" w:hAnsi="Times New Roman" w:cs="Times New Roman"/>
          <w:sz w:val="28"/>
          <w:szCs w:val="28"/>
        </w:rPr>
        <w:t>nh v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b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o m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t, làm vi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c t</w:t>
      </w:r>
      <w:r w:rsidRPr="00B56944">
        <w:rPr>
          <w:rFonts w:ascii="Times New Roman" w:hAnsi="Times New Roman" w:cs="Times New Roman"/>
          <w:sz w:val="28"/>
          <w:szCs w:val="28"/>
        </w:rPr>
        <w:t>ừ</w:t>
      </w:r>
      <w:r w:rsidRPr="00B56944">
        <w:rPr>
          <w:rFonts w:ascii="Times New Roman" w:hAnsi="Times New Roman" w:cs="Times New Roman"/>
          <w:sz w:val="28"/>
          <w:szCs w:val="28"/>
        </w:rPr>
        <w:t xml:space="preserve"> xa.</w:t>
      </w:r>
      <w:r w:rsidRPr="00B56944">
        <w:rPr>
          <w:rFonts w:ascii="Times New Roman" w:hAnsi="Times New Roman" w:cs="Times New Roman"/>
          <w:sz w:val="28"/>
          <w:szCs w:val="28"/>
        </w:rPr>
        <w:br/>
        <w:t>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t:</w:t>
      </w:r>
      <w:r w:rsidRPr="00B56944">
        <w:rPr>
          <w:rFonts w:ascii="Times New Roman" w:hAnsi="Times New Roman" w:cs="Times New Roman"/>
          <w:sz w:val="28"/>
          <w:szCs w:val="28"/>
        </w:rPr>
        <w:br/>
        <w:t>- File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u: nhi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>u file nh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 xml:space="preserve"> (Company</w:t>
      </w:r>
      <w:r w:rsidRPr="00B56944">
        <w:rPr>
          <w:rFonts w:ascii="Times New Roman" w:hAnsi="Times New Roman" w:cs="Times New Roman"/>
          <w:sz w:val="28"/>
          <w:szCs w:val="28"/>
        </w:rPr>
        <w:t>_Policy_HR.csv, Company_Policy_IT.csv).</w:t>
      </w:r>
      <w:r w:rsidRPr="00B56944">
        <w:rPr>
          <w:rFonts w:ascii="Times New Roman" w:hAnsi="Times New Roman" w:cs="Times New Roman"/>
          <w:sz w:val="28"/>
          <w:szCs w:val="28"/>
        </w:rPr>
        <w:br/>
        <w:t>- Agent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i: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H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p nh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t t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t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các file đ</w:t>
      </w:r>
      <w:r w:rsidRPr="00B56944">
        <w:rPr>
          <w:rFonts w:ascii="Times New Roman" w:hAnsi="Times New Roman" w:cs="Times New Roman"/>
          <w:sz w:val="28"/>
          <w:szCs w:val="28"/>
        </w:rPr>
        <w:t>ể</w:t>
      </w:r>
      <w:r w:rsidRPr="00B56944">
        <w:rPr>
          <w:rFonts w:ascii="Times New Roman" w:hAnsi="Times New Roman" w:cs="Times New Roman"/>
          <w:sz w:val="28"/>
          <w:szCs w:val="28"/>
        </w:rPr>
        <w:t xml:space="preserve"> tìm ki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m.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N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u không tìm th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y, tr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v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thông báo 'Không tìm th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y'.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n Policy Admin (policy_admin@example.com).</w:t>
      </w:r>
      <w:r w:rsidRPr="00B56944">
        <w:rPr>
          <w:rFonts w:ascii="Times New Roman" w:hAnsi="Times New Roman" w:cs="Times New Roman"/>
          <w:sz w:val="28"/>
          <w:szCs w:val="28"/>
        </w:rPr>
        <w:br/>
        <w:t>G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i ý công ngh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: glob, pandas, fal</w:t>
      </w:r>
      <w:r w:rsidRPr="00B56944">
        <w:rPr>
          <w:rFonts w:ascii="Times New Roman" w:hAnsi="Times New Roman" w:cs="Times New Roman"/>
          <w:sz w:val="28"/>
          <w:szCs w:val="28"/>
        </w:rPr>
        <w:t>lback logic.</w:t>
      </w:r>
    </w:p>
    <w:p w14:paraId="6FD6138A" w14:textId="77777777" w:rsidR="00A35FD1" w:rsidRPr="00B56944" w:rsidRDefault="00B569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1: Agent h</w:t>
      </w:r>
      <w:r w:rsidRPr="00B56944">
        <w:rPr>
          <w:rFonts w:ascii="Times New Roman" w:hAnsi="Times New Roman" w:cs="Times New Roman"/>
          <w:sz w:val="28"/>
          <w:szCs w:val="28"/>
        </w:rPr>
        <w:t>ỗ</w:t>
      </w:r>
      <w:r w:rsidRPr="00B56944">
        <w:rPr>
          <w:rFonts w:ascii="Times New Roman" w:hAnsi="Times New Roman" w:cs="Times New Roman"/>
          <w:sz w:val="28"/>
          <w:szCs w:val="28"/>
        </w:rPr>
        <w:t xml:space="preserve"> tr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 xml:space="preserve"> tuy</w:t>
      </w:r>
      <w:r w:rsidRPr="00B56944">
        <w:rPr>
          <w:rFonts w:ascii="Times New Roman" w:hAnsi="Times New Roman" w:cs="Times New Roman"/>
          <w:sz w:val="28"/>
          <w:szCs w:val="28"/>
        </w:rPr>
        <w:t>ể</w:t>
      </w:r>
      <w:r w:rsidRPr="00B56944">
        <w:rPr>
          <w:rFonts w:ascii="Times New Roman" w:hAnsi="Times New Roman" w:cs="Times New Roman"/>
          <w:sz w:val="28"/>
          <w:szCs w:val="28"/>
        </w:rPr>
        <w:t>n sinh</w:t>
      </w:r>
    </w:p>
    <w:p w14:paraId="02B87A41" w14:textId="77777777" w:rsidR="00A35FD1" w:rsidRPr="00B56944" w:rsidRDefault="00B56944">
      <w:pPr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B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nh: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và ph</w:t>
      </w:r>
      <w:r w:rsidRPr="00B56944">
        <w:rPr>
          <w:rFonts w:ascii="Times New Roman" w:hAnsi="Times New Roman" w:cs="Times New Roman"/>
          <w:sz w:val="28"/>
          <w:szCs w:val="28"/>
        </w:rPr>
        <w:t>ụ</w:t>
      </w:r>
      <w:r w:rsidRPr="00B56944">
        <w:rPr>
          <w:rFonts w:ascii="Times New Roman" w:hAnsi="Times New Roman" w:cs="Times New Roman"/>
          <w:sz w:val="28"/>
          <w:szCs w:val="28"/>
        </w:rPr>
        <w:t xml:space="preserve"> huynh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thông tin tuy</w:t>
      </w:r>
      <w:r w:rsidRPr="00B56944">
        <w:rPr>
          <w:rFonts w:ascii="Times New Roman" w:hAnsi="Times New Roman" w:cs="Times New Roman"/>
          <w:sz w:val="28"/>
          <w:szCs w:val="28"/>
        </w:rPr>
        <w:t>ể</w:t>
      </w:r>
      <w:r w:rsidRPr="00B56944">
        <w:rPr>
          <w:rFonts w:ascii="Times New Roman" w:hAnsi="Times New Roman" w:cs="Times New Roman"/>
          <w:sz w:val="28"/>
          <w:szCs w:val="28"/>
        </w:rPr>
        <w:t>n sinh (h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phí, th</w:t>
      </w:r>
      <w:r w:rsidRPr="00B56944">
        <w:rPr>
          <w:rFonts w:ascii="Times New Roman" w:hAnsi="Times New Roman" w:cs="Times New Roman"/>
          <w:sz w:val="28"/>
          <w:szCs w:val="28"/>
        </w:rPr>
        <w:t>ờ</w:t>
      </w:r>
      <w:r w:rsidRPr="00B56944">
        <w:rPr>
          <w:rFonts w:ascii="Times New Roman" w:hAnsi="Times New Roman" w:cs="Times New Roman"/>
          <w:sz w:val="28"/>
          <w:szCs w:val="28"/>
        </w:rPr>
        <w:t>i gian).</w:t>
      </w:r>
      <w:r w:rsidRPr="00B56944">
        <w:rPr>
          <w:rFonts w:ascii="Times New Roman" w:hAnsi="Times New Roman" w:cs="Times New Roman"/>
          <w:sz w:val="28"/>
          <w:szCs w:val="28"/>
        </w:rPr>
        <w:br/>
        <w:t>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t:</w:t>
      </w:r>
      <w:r w:rsidRPr="00B56944">
        <w:rPr>
          <w:rFonts w:ascii="Times New Roman" w:hAnsi="Times New Roman" w:cs="Times New Roman"/>
          <w:sz w:val="28"/>
          <w:szCs w:val="28"/>
        </w:rPr>
        <w:br/>
        <w:t>- File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u: Admission_FAQ.csv v</w:t>
      </w:r>
      <w:r w:rsidRPr="00B56944">
        <w:rPr>
          <w:rFonts w:ascii="Times New Roman" w:hAnsi="Times New Roman" w:cs="Times New Roman"/>
          <w:sz w:val="28"/>
          <w:szCs w:val="28"/>
        </w:rPr>
        <w:t>ớ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t Campus (HCM/HN).</w:t>
      </w:r>
      <w:r w:rsidRPr="00B56944">
        <w:rPr>
          <w:rFonts w:ascii="Times New Roman" w:hAnsi="Times New Roman" w:cs="Times New Roman"/>
          <w:sz w:val="28"/>
          <w:szCs w:val="28"/>
        </w:rPr>
        <w:br/>
        <w:t>- Agent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i: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Xác đ</w:t>
      </w:r>
      <w:r w:rsidRPr="00B56944">
        <w:rPr>
          <w:rFonts w:ascii="Times New Roman" w:hAnsi="Times New Roman" w:cs="Times New Roman"/>
          <w:sz w:val="28"/>
          <w:szCs w:val="28"/>
        </w:rPr>
        <w:t>ị</w:t>
      </w:r>
      <w:r w:rsidRPr="00B56944">
        <w:rPr>
          <w:rFonts w:ascii="Times New Roman" w:hAnsi="Times New Roman" w:cs="Times New Roman"/>
          <w:sz w:val="28"/>
          <w:szCs w:val="28"/>
        </w:rPr>
        <w:t>nh campus t</w:t>
      </w:r>
      <w:r w:rsidRPr="00B56944">
        <w:rPr>
          <w:rFonts w:ascii="Times New Roman" w:hAnsi="Times New Roman" w:cs="Times New Roman"/>
          <w:sz w:val="28"/>
          <w:szCs w:val="28"/>
        </w:rPr>
        <w:t>ừ</w:t>
      </w:r>
      <w:r w:rsidRPr="00B56944">
        <w:rPr>
          <w:rFonts w:ascii="Times New Roman" w:hAnsi="Times New Roman" w:cs="Times New Roman"/>
          <w:sz w:val="28"/>
          <w:szCs w:val="28"/>
        </w:rPr>
        <w:t xml:space="preserve"> câu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ho</w:t>
      </w:r>
      <w:r w:rsidRPr="00B56944">
        <w:rPr>
          <w:rFonts w:ascii="Times New Roman" w:hAnsi="Times New Roman" w:cs="Times New Roman"/>
          <w:sz w:val="28"/>
          <w:szCs w:val="28"/>
        </w:rPr>
        <w:t>ặ</w:t>
      </w:r>
      <w:r w:rsidRPr="00B56944">
        <w:rPr>
          <w:rFonts w:ascii="Times New Roman" w:hAnsi="Times New Roman" w:cs="Times New Roman"/>
          <w:sz w:val="28"/>
          <w:szCs w:val="28"/>
        </w:rPr>
        <w:t>c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l</w:t>
      </w:r>
      <w:r w:rsidRPr="00B56944">
        <w:rPr>
          <w:rFonts w:ascii="Times New Roman" w:hAnsi="Times New Roman" w:cs="Times New Roman"/>
          <w:sz w:val="28"/>
          <w:szCs w:val="28"/>
        </w:rPr>
        <w:t>ạ</w:t>
      </w:r>
      <w:r w:rsidRPr="00B56944">
        <w:rPr>
          <w:rFonts w:ascii="Times New Roman" w:hAnsi="Times New Roman" w:cs="Times New Roman"/>
          <w:sz w:val="28"/>
          <w:szCs w:val="28"/>
        </w:rPr>
        <w:t>i.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Tìm ki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 xml:space="preserve">m trong campus tương </w:t>
      </w:r>
      <w:r w:rsidRPr="00B56944">
        <w:rPr>
          <w:rFonts w:ascii="Times New Roman" w:hAnsi="Times New Roman" w:cs="Times New Roman"/>
          <w:sz w:val="28"/>
          <w:szCs w:val="28"/>
        </w:rPr>
        <w:t>ứ</w:t>
      </w:r>
      <w:r w:rsidRPr="00B56944">
        <w:rPr>
          <w:rFonts w:ascii="Times New Roman" w:hAnsi="Times New Roman" w:cs="Times New Roman"/>
          <w:sz w:val="28"/>
          <w:szCs w:val="28"/>
        </w:rPr>
        <w:t>ng.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n Phòng Tuy</w:t>
      </w:r>
      <w:r w:rsidRPr="00B56944">
        <w:rPr>
          <w:rFonts w:ascii="Times New Roman" w:hAnsi="Times New Roman" w:cs="Times New Roman"/>
          <w:sz w:val="28"/>
          <w:szCs w:val="28"/>
        </w:rPr>
        <w:t>ể</w:t>
      </w:r>
      <w:r w:rsidRPr="00B56944">
        <w:rPr>
          <w:rFonts w:ascii="Times New Roman" w:hAnsi="Times New Roman" w:cs="Times New Roman"/>
          <w:sz w:val="28"/>
          <w:szCs w:val="28"/>
        </w:rPr>
        <w:t>n sinh (admissions@example.com).</w:t>
      </w:r>
      <w:r w:rsidRPr="00B56944">
        <w:rPr>
          <w:rFonts w:ascii="Times New Roman" w:hAnsi="Times New Roman" w:cs="Times New Roman"/>
          <w:sz w:val="28"/>
          <w:szCs w:val="28"/>
        </w:rPr>
        <w:br/>
        <w:t>G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i ý công ngh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: langchain, multi-turn, smtplib.</w:t>
      </w:r>
    </w:p>
    <w:p w14:paraId="7A36B4B3" w14:textId="77777777" w:rsidR="00A35FD1" w:rsidRPr="00B56944" w:rsidRDefault="00B569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2: Agent tra c</w:t>
      </w:r>
      <w:r w:rsidRPr="00B56944">
        <w:rPr>
          <w:rFonts w:ascii="Times New Roman" w:hAnsi="Times New Roman" w:cs="Times New Roman"/>
          <w:sz w:val="28"/>
          <w:szCs w:val="28"/>
        </w:rPr>
        <w:t>ứ</w:t>
      </w:r>
      <w:r w:rsidRPr="00B56944">
        <w:rPr>
          <w:rFonts w:ascii="Times New Roman" w:hAnsi="Times New Roman" w:cs="Times New Roman"/>
          <w:sz w:val="28"/>
          <w:szCs w:val="28"/>
        </w:rPr>
        <w:t>u thông tin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b</w:t>
      </w:r>
      <w:r w:rsidRPr="00B56944">
        <w:rPr>
          <w:rFonts w:ascii="Times New Roman" w:hAnsi="Times New Roman" w:cs="Times New Roman"/>
          <w:sz w:val="28"/>
          <w:szCs w:val="28"/>
        </w:rPr>
        <w:t>ổ</w:t>
      </w:r>
      <w:r w:rsidRPr="00B56944">
        <w:rPr>
          <w:rFonts w:ascii="Times New Roman" w:hAnsi="Times New Roman" w:cs="Times New Roman"/>
          <w:sz w:val="28"/>
          <w:szCs w:val="28"/>
        </w:rPr>
        <w:t>ng</w:t>
      </w:r>
    </w:p>
    <w:p w14:paraId="1FBF33DD" w14:textId="77777777" w:rsidR="00A35FD1" w:rsidRPr="00B56944" w:rsidRDefault="00B56944">
      <w:pPr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B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nh: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v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b</w:t>
      </w:r>
      <w:r w:rsidRPr="00B56944">
        <w:rPr>
          <w:rFonts w:ascii="Times New Roman" w:hAnsi="Times New Roman" w:cs="Times New Roman"/>
          <w:sz w:val="28"/>
          <w:szCs w:val="28"/>
        </w:rPr>
        <w:t>ổ</w:t>
      </w:r>
      <w:r w:rsidRPr="00B56944">
        <w:rPr>
          <w:rFonts w:ascii="Times New Roman" w:hAnsi="Times New Roman" w:cs="Times New Roman"/>
          <w:sz w:val="28"/>
          <w:szCs w:val="28"/>
        </w:rPr>
        <w:t xml:space="preserve">ng toàn </w:t>
      </w:r>
      <w:r w:rsidRPr="00B56944">
        <w:rPr>
          <w:rFonts w:ascii="Times New Roman" w:hAnsi="Times New Roman" w:cs="Times New Roman"/>
          <w:sz w:val="28"/>
          <w:szCs w:val="28"/>
        </w:rPr>
        <w:t>ph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n, bán ph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n.</w:t>
      </w:r>
      <w:r w:rsidRPr="00B56944">
        <w:rPr>
          <w:rFonts w:ascii="Times New Roman" w:hAnsi="Times New Roman" w:cs="Times New Roman"/>
          <w:sz w:val="28"/>
          <w:szCs w:val="28"/>
        </w:rPr>
        <w:br/>
        <w:t>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t:</w:t>
      </w:r>
      <w:r w:rsidRPr="00B56944">
        <w:rPr>
          <w:rFonts w:ascii="Times New Roman" w:hAnsi="Times New Roman" w:cs="Times New Roman"/>
          <w:sz w:val="28"/>
          <w:szCs w:val="28"/>
        </w:rPr>
        <w:br/>
        <w:t>- File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u: Scholarship_Info.csv v</w:t>
      </w:r>
      <w:r w:rsidRPr="00B56944">
        <w:rPr>
          <w:rFonts w:ascii="Times New Roman" w:hAnsi="Times New Roman" w:cs="Times New Roman"/>
          <w:sz w:val="28"/>
          <w:szCs w:val="28"/>
        </w:rPr>
        <w:t>ớ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t Đ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tư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ng (gi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i, khó khăn, qu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c t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).</w:t>
      </w:r>
      <w:r w:rsidRPr="00B56944">
        <w:rPr>
          <w:rFonts w:ascii="Times New Roman" w:hAnsi="Times New Roman" w:cs="Times New Roman"/>
          <w:sz w:val="28"/>
          <w:szCs w:val="28"/>
        </w:rPr>
        <w:br/>
        <w:t>- Agent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i: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Nh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n di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n đ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tư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ng t</w:t>
      </w:r>
      <w:r w:rsidRPr="00B56944">
        <w:rPr>
          <w:rFonts w:ascii="Times New Roman" w:hAnsi="Times New Roman" w:cs="Times New Roman"/>
          <w:sz w:val="28"/>
          <w:szCs w:val="28"/>
        </w:rPr>
        <w:t>ừ</w:t>
      </w:r>
      <w:r w:rsidRPr="00B56944">
        <w:rPr>
          <w:rFonts w:ascii="Times New Roman" w:hAnsi="Times New Roman" w:cs="Times New Roman"/>
          <w:sz w:val="28"/>
          <w:szCs w:val="28"/>
        </w:rPr>
        <w:t xml:space="preserve"> câu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Tìm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b</w:t>
      </w:r>
      <w:r w:rsidRPr="00B56944">
        <w:rPr>
          <w:rFonts w:ascii="Times New Roman" w:hAnsi="Times New Roman" w:cs="Times New Roman"/>
          <w:sz w:val="28"/>
          <w:szCs w:val="28"/>
        </w:rPr>
        <w:t>ổ</w:t>
      </w:r>
      <w:r w:rsidRPr="00B56944">
        <w:rPr>
          <w:rFonts w:ascii="Times New Roman" w:hAnsi="Times New Roman" w:cs="Times New Roman"/>
          <w:sz w:val="28"/>
          <w:szCs w:val="28"/>
        </w:rPr>
        <w:t>ng phù h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p.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 xml:space="preserve">n Scholarship Officer </w:t>
      </w:r>
      <w:r w:rsidRPr="00B56944">
        <w:rPr>
          <w:rFonts w:ascii="Times New Roman" w:hAnsi="Times New Roman" w:cs="Times New Roman"/>
          <w:sz w:val="28"/>
          <w:szCs w:val="28"/>
        </w:rPr>
        <w:lastRenderedPageBreak/>
        <w:t>(scholarship_offic</w:t>
      </w:r>
      <w:r w:rsidRPr="00B56944">
        <w:rPr>
          <w:rFonts w:ascii="Times New Roman" w:hAnsi="Times New Roman" w:cs="Times New Roman"/>
          <w:sz w:val="28"/>
          <w:szCs w:val="28"/>
        </w:rPr>
        <w:t>er@example.com).</w:t>
      </w:r>
      <w:r w:rsidRPr="00B56944">
        <w:rPr>
          <w:rFonts w:ascii="Times New Roman" w:hAnsi="Times New Roman" w:cs="Times New Roman"/>
          <w:sz w:val="28"/>
          <w:szCs w:val="28"/>
        </w:rPr>
        <w:br/>
        <w:t>G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i ý công ngh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: langchain, classification, yagmail.</w:t>
      </w:r>
    </w:p>
    <w:p w14:paraId="05356102" w14:textId="77777777" w:rsidR="00A35FD1" w:rsidRPr="00B56944" w:rsidRDefault="00B569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3: Agent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 lý câu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ph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n</w:t>
      </w:r>
    </w:p>
    <w:p w14:paraId="6BD73449" w14:textId="77777777" w:rsidR="00A35FD1" w:rsidRPr="00B56944" w:rsidRDefault="00B56944">
      <w:pPr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B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nh: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v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môn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c, l</w:t>
      </w:r>
      <w:r w:rsidRPr="00B56944">
        <w:rPr>
          <w:rFonts w:ascii="Times New Roman" w:hAnsi="Times New Roman" w:cs="Times New Roman"/>
          <w:sz w:val="28"/>
          <w:szCs w:val="28"/>
        </w:rPr>
        <w:t>ị</w:t>
      </w:r>
      <w:r w:rsidRPr="00B56944">
        <w:rPr>
          <w:rFonts w:ascii="Times New Roman" w:hAnsi="Times New Roman" w:cs="Times New Roman"/>
          <w:sz w:val="28"/>
          <w:szCs w:val="28"/>
        </w:rPr>
        <w:t>ch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c, gi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ng viên.</w:t>
      </w:r>
      <w:r w:rsidRPr="00B56944">
        <w:rPr>
          <w:rFonts w:ascii="Times New Roman" w:hAnsi="Times New Roman" w:cs="Times New Roman"/>
          <w:sz w:val="28"/>
          <w:szCs w:val="28"/>
        </w:rPr>
        <w:br/>
        <w:t>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t:</w:t>
      </w:r>
      <w:r w:rsidRPr="00B56944">
        <w:rPr>
          <w:rFonts w:ascii="Times New Roman" w:hAnsi="Times New Roman" w:cs="Times New Roman"/>
          <w:sz w:val="28"/>
          <w:szCs w:val="28"/>
        </w:rPr>
        <w:br/>
        <w:t>- File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u: Course_FAQ.csv (mã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ph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n trùng tên gi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>a ngành</w:t>
      </w:r>
      <w:r w:rsidRPr="00B56944">
        <w:rPr>
          <w:rFonts w:ascii="Times New Roman" w:hAnsi="Times New Roman" w:cs="Times New Roman"/>
          <w:sz w:val="28"/>
          <w:szCs w:val="28"/>
        </w:rPr>
        <w:t>).</w:t>
      </w:r>
      <w:r w:rsidRPr="00B56944">
        <w:rPr>
          <w:rFonts w:ascii="Times New Roman" w:hAnsi="Times New Roman" w:cs="Times New Roman"/>
          <w:sz w:val="28"/>
          <w:szCs w:val="28"/>
        </w:rPr>
        <w:br/>
        <w:t>- Agent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i: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>i thêm ngành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khi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 mơ h</w:t>
      </w:r>
      <w:r w:rsidRPr="00B56944">
        <w:rPr>
          <w:rFonts w:ascii="Times New Roman" w:hAnsi="Times New Roman" w:cs="Times New Roman"/>
          <w:sz w:val="28"/>
          <w:szCs w:val="28"/>
        </w:rPr>
        <w:t>ồ</w:t>
      </w:r>
      <w:r w:rsidRPr="00B56944">
        <w:rPr>
          <w:rFonts w:ascii="Times New Roman" w:hAnsi="Times New Roman" w:cs="Times New Roman"/>
          <w:sz w:val="28"/>
          <w:szCs w:val="28"/>
        </w:rPr>
        <w:t>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Tr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l</w:t>
      </w:r>
      <w:r w:rsidRPr="00B56944">
        <w:rPr>
          <w:rFonts w:ascii="Times New Roman" w:hAnsi="Times New Roman" w:cs="Times New Roman"/>
          <w:sz w:val="28"/>
          <w:szCs w:val="28"/>
        </w:rPr>
        <w:t>ờ</w:t>
      </w:r>
      <w:r w:rsidRPr="00B56944">
        <w:rPr>
          <w:rFonts w:ascii="Times New Roman" w:hAnsi="Times New Roman" w:cs="Times New Roman"/>
          <w:sz w:val="28"/>
          <w:szCs w:val="28"/>
        </w:rPr>
        <w:t>i chính xác.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n Academic Advisor (academic_advisor@example.com).</w:t>
      </w:r>
      <w:r w:rsidRPr="00B56944">
        <w:rPr>
          <w:rFonts w:ascii="Times New Roman" w:hAnsi="Times New Roman" w:cs="Times New Roman"/>
          <w:sz w:val="28"/>
          <w:szCs w:val="28"/>
        </w:rPr>
        <w:br/>
        <w:t>G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i ý công ngh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: multi-turn dialogue, conversation memory.</w:t>
      </w:r>
    </w:p>
    <w:p w14:paraId="39FDB4F4" w14:textId="77777777" w:rsidR="00A35FD1" w:rsidRPr="00B56944" w:rsidRDefault="00B5694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Đ</w:t>
      </w:r>
      <w:r w:rsidRPr="00B56944">
        <w:rPr>
          <w:rFonts w:ascii="Times New Roman" w:hAnsi="Times New Roman" w:cs="Times New Roman"/>
          <w:sz w:val="28"/>
          <w:szCs w:val="28"/>
        </w:rPr>
        <w:t>ộ</w:t>
      </w:r>
      <w:r w:rsidRPr="00B56944">
        <w:rPr>
          <w:rFonts w:ascii="Times New Roman" w:hAnsi="Times New Roman" w:cs="Times New Roman"/>
          <w:sz w:val="28"/>
          <w:szCs w:val="28"/>
        </w:rPr>
        <w:t>i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4: Agent h</w:t>
      </w:r>
      <w:r w:rsidRPr="00B56944">
        <w:rPr>
          <w:rFonts w:ascii="Times New Roman" w:hAnsi="Times New Roman" w:cs="Times New Roman"/>
          <w:sz w:val="28"/>
          <w:szCs w:val="28"/>
        </w:rPr>
        <w:t>ỗ</w:t>
      </w:r>
      <w:r w:rsidRPr="00B56944">
        <w:rPr>
          <w:rFonts w:ascii="Times New Roman" w:hAnsi="Times New Roman" w:cs="Times New Roman"/>
          <w:sz w:val="28"/>
          <w:szCs w:val="28"/>
        </w:rPr>
        <w:t xml:space="preserve"> tr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 xml:space="preserve">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m</w:t>
      </w:r>
      <w:r w:rsidRPr="00B56944">
        <w:rPr>
          <w:rFonts w:ascii="Times New Roman" w:hAnsi="Times New Roman" w:cs="Times New Roman"/>
          <w:sz w:val="28"/>
          <w:szCs w:val="28"/>
        </w:rPr>
        <w:t>ớ</w:t>
      </w:r>
      <w:r w:rsidRPr="00B56944">
        <w:rPr>
          <w:rFonts w:ascii="Times New Roman" w:hAnsi="Times New Roman" w:cs="Times New Roman"/>
          <w:sz w:val="28"/>
          <w:szCs w:val="28"/>
        </w:rPr>
        <w:t>i</w:t>
      </w:r>
    </w:p>
    <w:p w14:paraId="5513C5C9" w14:textId="77777777" w:rsidR="00A35FD1" w:rsidRPr="00B56944" w:rsidRDefault="00B56944">
      <w:pPr>
        <w:rPr>
          <w:rFonts w:ascii="Times New Roman" w:hAnsi="Times New Roman" w:cs="Times New Roman"/>
          <w:sz w:val="28"/>
          <w:szCs w:val="28"/>
        </w:rPr>
      </w:pPr>
      <w:r w:rsidRPr="00B56944">
        <w:rPr>
          <w:rFonts w:ascii="Times New Roman" w:hAnsi="Times New Roman" w:cs="Times New Roman"/>
          <w:sz w:val="28"/>
          <w:szCs w:val="28"/>
        </w:rPr>
        <w:t>B</w:t>
      </w:r>
      <w:r w:rsidRPr="00B56944">
        <w:rPr>
          <w:rFonts w:ascii="Times New Roman" w:hAnsi="Times New Roman" w:cs="Times New Roman"/>
          <w:sz w:val="28"/>
          <w:szCs w:val="28"/>
        </w:rPr>
        <w:t>ố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nh: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 m</w:t>
      </w:r>
      <w:r w:rsidRPr="00B56944">
        <w:rPr>
          <w:rFonts w:ascii="Times New Roman" w:hAnsi="Times New Roman" w:cs="Times New Roman"/>
          <w:sz w:val="28"/>
          <w:szCs w:val="28"/>
        </w:rPr>
        <w:t>ớ</w:t>
      </w:r>
      <w:r w:rsidRPr="00B56944">
        <w:rPr>
          <w:rFonts w:ascii="Times New Roman" w:hAnsi="Times New Roman" w:cs="Times New Roman"/>
          <w:sz w:val="28"/>
          <w:szCs w:val="28"/>
        </w:rPr>
        <w:t>i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n h</w:t>
      </w:r>
      <w:r w:rsidRPr="00B56944">
        <w:rPr>
          <w:rFonts w:ascii="Times New Roman" w:hAnsi="Times New Roman" w:cs="Times New Roman"/>
          <w:sz w:val="28"/>
          <w:szCs w:val="28"/>
        </w:rPr>
        <w:t>ỗ</w:t>
      </w:r>
      <w:r w:rsidRPr="00B56944">
        <w:rPr>
          <w:rFonts w:ascii="Times New Roman" w:hAnsi="Times New Roman" w:cs="Times New Roman"/>
          <w:sz w:val="28"/>
          <w:szCs w:val="28"/>
        </w:rPr>
        <w:t xml:space="preserve"> tr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 xml:space="preserve"> v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</w:t>
      </w:r>
      <w:r w:rsidRPr="00B56944">
        <w:rPr>
          <w:rFonts w:ascii="Times New Roman" w:hAnsi="Times New Roman" w:cs="Times New Roman"/>
          <w:sz w:val="28"/>
          <w:szCs w:val="28"/>
        </w:rPr>
        <w:t>ẻ</w:t>
      </w:r>
      <w:r w:rsidRPr="00B56944">
        <w:rPr>
          <w:rFonts w:ascii="Times New Roman" w:hAnsi="Times New Roman" w:cs="Times New Roman"/>
          <w:sz w:val="28"/>
          <w:szCs w:val="28"/>
        </w:rPr>
        <w:t xml:space="preserve"> 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 sinh, ký túc xá, l</w:t>
      </w:r>
      <w:r w:rsidRPr="00B56944">
        <w:rPr>
          <w:rFonts w:ascii="Times New Roman" w:hAnsi="Times New Roman" w:cs="Times New Roman"/>
          <w:sz w:val="28"/>
          <w:szCs w:val="28"/>
        </w:rPr>
        <w:t>ị</w:t>
      </w:r>
      <w:r w:rsidRPr="00B56944">
        <w:rPr>
          <w:rFonts w:ascii="Times New Roman" w:hAnsi="Times New Roman" w:cs="Times New Roman"/>
          <w:sz w:val="28"/>
          <w:szCs w:val="28"/>
        </w:rPr>
        <w:t>ch sinh ho</w:t>
      </w:r>
      <w:r w:rsidRPr="00B56944">
        <w:rPr>
          <w:rFonts w:ascii="Times New Roman" w:hAnsi="Times New Roman" w:cs="Times New Roman"/>
          <w:sz w:val="28"/>
          <w:szCs w:val="28"/>
        </w:rPr>
        <w:t>ạ</w:t>
      </w:r>
      <w:r w:rsidRPr="00B56944">
        <w:rPr>
          <w:rFonts w:ascii="Times New Roman" w:hAnsi="Times New Roman" w:cs="Times New Roman"/>
          <w:sz w:val="28"/>
          <w:szCs w:val="28"/>
        </w:rPr>
        <w:t>t.</w:t>
      </w:r>
      <w:r w:rsidRPr="00B56944">
        <w:rPr>
          <w:rFonts w:ascii="Times New Roman" w:hAnsi="Times New Roman" w:cs="Times New Roman"/>
          <w:sz w:val="28"/>
          <w:szCs w:val="28"/>
        </w:rPr>
        <w:br/>
        <w:t>Yêu c</w:t>
      </w:r>
      <w:r w:rsidRPr="00B56944">
        <w:rPr>
          <w:rFonts w:ascii="Times New Roman" w:hAnsi="Times New Roman" w:cs="Times New Roman"/>
          <w:sz w:val="28"/>
          <w:szCs w:val="28"/>
        </w:rPr>
        <w:t>ầ</w:t>
      </w:r>
      <w:r w:rsidRPr="00B56944">
        <w:rPr>
          <w:rFonts w:ascii="Times New Roman" w:hAnsi="Times New Roman" w:cs="Times New Roman"/>
          <w:sz w:val="28"/>
          <w:szCs w:val="28"/>
        </w:rPr>
        <w:t>u k</w:t>
      </w:r>
      <w:r w:rsidRPr="00B56944">
        <w:rPr>
          <w:rFonts w:ascii="Times New Roman" w:hAnsi="Times New Roman" w:cs="Times New Roman"/>
          <w:sz w:val="28"/>
          <w:szCs w:val="28"/>
        </w:rPr>
        <w:t>ỹ</w:t>
      </w:r>
      <w:r w:rsidRPr="00B56944">
        <w:rPr>
          <w:rFonts w:ascii="Times New Roman" w:hAnsi="Times New Roman" w:cs="Times New Roman"/>
          <w:sz w:val="28"/>
          <w:szCs w:val="28"/>
        </w:rPr>
        <w:t xml:space="preserve"> thu</w:t>
      </w:r>
      <w:r w:rsidRPr="00B56944">
        <w:rPr>
          <w:rFonts w:ascii="Times New Roman" w:hAnsi="Times New Roman" w:cs="Times New Roman"/>
          <w:sz w:val="28"/>
          <w:szCs w:val="28"/>
        </w:rPr>
        <w:t>ậ</w:t>
      </w:r>
      <w:r w:rsidRPr="00B56944">
        <w:rPr>
          <w:rFonts w:ascii="Times New Roman" w:hAnsi="Times New Roman" w:cs="Times New Roman"/>
          <w:sz w:val="28"/>
          <w:szCs w:val="28"/>
        </w:rPr>
        <w:t>t:</w:t>
      </w:r>
      <w:r w:rsidRPr="00B56944">
        <w:rPr>
          <w:rFonts w:ascii="Times New Roman" w:hAnsi="Times New Roman" w:cs="Times New Roman"/>
          <w:sz w:val="28"/>
          <w:szCs w:val="28"/>
        </w:rPr>
        <w:br/>
        <w:t>- File d</w:t>
      </w:r>
      <w:r w:rsidRPr="00B56944">
        <w:rPr>
          <w:rFonts w:ascii="Times New Roman" w:hAnsi="Times New Roman" w:cs="Times New Roman"/>
          <w:sz w:val="28"/>
          <w:szCs w:val="28"/>
        </w:rPr>
        <w:t>ữ</w:t>
      </w:r>
      <w:r w:rsidRPr="00B56944">
        <w:rPr>
          <w:rFonts w:ascii="Times New Roman" w:hAnsi="Times New Roman" w:cs="Times New Roman"/>
          <w:sz w:val="28"/>
          <w:szCs w:val="28"/>
        </w:rPr>
        <w:t xml:space="preserve"> li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u: nhi</w:t>
      </w:r>
      <w:r w:rsidRPr="00B56944">
        <w:rPr>
          <w:rFonts w:ascii="Times New Roman" w:hAnsi="Times New Roman" w:cs="Times New Roman"/>
          <w:sz w:val="28"/>
          <w:szCs w:val="28"/>
        </w:rPr>
        <w:t>ề</w:t>
      </w:r>
      <w:r w:rsidRPr="00B56944">
        <w:rPr>
          <w:rFonts w:ascii="Times New Roman" w:hAnsi="Times New Roman" w:cs="Times New Roman"/>
          <w:sz w:val="28"/>
          <w:szCs w:val="28"/>
        </w:rPr>
        <w:t>u file nh</w:t>
      </w:r>
      <w:r w:rsidRPr="00B56944">
        <w:rPr>
          <w:rFonts w:ascii="Times New Roman" w:hAnsi="Times New Roman" w:cs="Times New Roman"/>
          <w:sz w:val="28"/>
          <w:szCs w:val="28"/>
        </w:rPr>
        <w:t>ỏ</w:t>
      </w:r>
      <w:r w:rsidRPr="00B56944">
        <w:rPr>
          <w:rFonts w:ascii="Times New Roman" w:hAnsi="Times New Roman" w:cs="Times New Roman"/>
          <w:sz w:val="28"/>
          <w:szCs w:val="28"/>
        </w:rPr>
        <w:t xml:space="preserve"> (Freshmen_FAQ_Tuy</w:t>
      </w:r>
      <w:r w:rsidRPr="00B56944">
        <w:rPr>
          <w:rFonts w:ascii="Times New Roman" w:hAnsi="Times New Roman" w:cs="Times New Roman"/>
          <w:sz w:val="28"/>
          <w:szCs w:val="28"/>
        </w:rPr>
        <w:t>ể</w:t>
      </w:r>
      <w:r w:rsidRPr="00B56944">
        <w:rPr>
          <w:rFonts w:ascii="Times New Roman" w:hAnsi="Times New Roman" w:cs="Times New Roman"/>
          <w:sz w:val="28"/>
          <w:szCs w:val="28"/>
        </w:rPr>
        <w:t>nSinh.csv, Freshmen_FAQ_H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cV</w:t>
      </w:r>
      <w:r w:rsidRPr="00B56944">
        <w:rPr>
          <w:rFonts w:ascii="Times New Roman" w:hAnsi="Times New Roman" w:cs="Times New Roman"/>
          <w:sz w:val="28"/>
          <w:szCs w:val="28"/>
        </w:rPr>
        <w:t>ụ</w:t>
      </w:r>
      <w:r w:rsidRPr="00B56944">
        <w:rPr>
          <w:rFonts w:ascii="Times New Roman" w:hAnsi="Times New Roman" w:cs="Times New Roman"/>
          <w:sz w:val="28"/>
          <w:szCs w:val="28"/>
        </w:rPr>
        <w:t>.csv).</w:t>
      </w:r>
      <w:r w:rsidRPr="00B56944">
        <w:rPr>
          <w:rFonts w:ascii="Times New Roman" w:hAnsi="Times New Roman" w:cs="Times New Roman"/>
          <w:sz w:val="28"/>
          <w:szCs w:val="28"/>
        </w:rPr>
        <w:br/>
        <w:t>- Agent ph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i: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Tìm ki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m trên t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t c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các file.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N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u không có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>, g</w:t>
      </w:r>
      <w:r w:rsidRPr="00B56944">
        <w:rPr>
          <w:rFonts w:ascii="Times New Roman" w:hAnsi="Times New Roman" w:cs="Times New Roman"/>
          <w:sz w:val="28"/>
          <w:szCs w:val="28"/>
        </w:rPr>
        <w:t>ọ</w:t>
      </w:r>
      <w:r w:rsidRPr="00B56944">
        <w:rPr>
          <w:rFonts w:ascii="Times New Roman" w:hAnsi="Times New Roman" w:cs="Times New Roman"/>
          <w:sz w:val="28"/>
          <w:szCs w:val="28"/>
        </w:rPr>
        <w:t>i API mock đ</w:t>
      </w:r>
      <w:r w:rsidRPr="00B56944">
        <w:rPr>
          <w:rFonts w:ascii="Times New Roman" w:hAnsi="Times New Roman" w:cs="Times New Roman"/>
          <w:sz w:val="28"/>
          <w:szCs w:val="28"/>
        </w:rPr>
        <w:t>ể</w:t>
      </w:r>
      <w:r w:rsidRPr="00B56944">
        <w:rPr>
          <w:rFonts w:ascii="Times New Roman" w:hAnsi="Times New Roman" w:cs="Times New Roman"/>
          <w:sz w:val="28"/>
          <w:szCs w:val="28"/>
        </w:rPr>
        <w:t xml:space="preserve"> l</w:t>
      </w:r>
      <w:r w:rsidRPr="00B56944">
        <w:rPr>
          <w:rFonts w:ascii="Times New Roman" w:hAnsi="Times New Roman" w:cs="Times New Roman"/>
          <w:sz w:val="28"/>
          <w:szCs w:val="28"/>
        </w:rPr>
        <w:t>ấ</w:t>
      </w:r>
      <w:r w:rsidRPr="00B56944">
        <w:rPr>
          <w:rFonts w:ascii="Times New Roman" w:hAnsi="Times New Roman" w:cs="Times New Roman"/>
          <w:sz w:val="28"/>
          <w:szCs w:val="28"/>
        </w:rPr>
        <w:t>y thông tin m</w:t>
      </w:r>
      <w:r w:rsidRPr="00B56944">
        <w:rPr>
          <w:rFonts w:ascii="Times New Roman" w:hAnsi="Times New Roman" w:cs="Times New Roman"/>
          <w:sz w:val="28"/>
          <w:szCs w:val="28"/>
        </w:rPr>
        <w:t>ớ</w:t>
      </w:r>
      <w:r w:rsidRPr="00B56944">
        <w:rPr>
          <w:rFonts w:ascii="Times New Roman" w:hAnsi="Times New Roman" w:cs="Times New Roman"/>
          <w:sz w:val="28"/>
          <w:szCs w:val="28"/>
        </w:rPr>
        <w:t>i.</w:t>
      </w:r>
      <w:r w:rsidRPr="00B56944">
        <w:rPr>
          <w:rFonts w:ascii="Times New Roman" w:hAnsi="Times New Roman" w:cs="Times New Roman"/>
          <w:sz w:val="28"/>
          <w:szCs w:val="28"/>
        </w:rPr>
        <w:br/>
        <w:t xml:space="preserve">  • G</w:t>
      </w:r>
      <w:r w:rsidRPr="00B56944">
        <w:rPr>
          <w:rFonts w:ascii="Times New Roman" w:hAnsi="Times New Roman" w:cs="Times New Roman"/>
          <w:sz w:val="28"/>
          <w:szCs w:val="28"/>
        </w:rPr>
        <w:t>ử</w:t>
      </w:r>
      <w:r w:rsidRPr="00B56944">
        <w:rPr>
          <w:rFonts w:ascii="Times New Roman" w:hAnsi="Times New Roman" w:cs="Times New Roman"/>
          <w:sz w:val="28"/>
          <w:szCs w:val="28"/>
        </w:rPr>
        <w:t>i email k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t qu</w:t>
      </w:r>
      <w:r w:rsidRPr="00B56944">
        <w:rPr>
          <w:rFonts w:ascii="Times New Roman" w:hAnsi="Times New Roman" w:cs="Times New Roman"/>
          <w:sz w:val="28"/>
          <w:szCs w:val="28"/>
        </w:rPr>
        <w:t>ả</w:t>
      </w:r>
      <w:r w:rsidRPr="00B56944">
        <w:rPr>
          <w:rFonts w:ascii="Times New Roman" w:hAnsi="Times New Roman" w:cs="Times New Roman"/>
          <w:sz w:val="28"/>
          <w:szCs w:val="28"/>
        </w:rPr>
        <w:t xml:space="preserve"> đ</w:t>
      </w:r>
      <w:r w:rsidRPr="00B56944">
        <w:rPr>
          <w:rFonts w:ascii="Times New Roman" w:hAnsi="Times New Roman" w:cs="Times New Roman"/>
          <w:sz w:val="28"/>
          <w:szCs w:val="28"/>
        </w:rPr>
        <w:t>ế</w:t>
      </w:r>
      <w:r w:rsidRPr="00B56944">
        <w:rPr>
          <w:rFonts w:ascii="Times New Roman" w:hAnsi="Times New Roman" w:cs="Times New Roman"/>
          <w:sz w:val="28"/>
          <w:szCs w:val="28"/>
        </w:rPr>
        <w:t>n Freshmen Support (freshmen_support@example.com).</w:t>
      </w:r>
      <w:r w:rsidRPr="00B56944">
        <w:rPr>
          <w:rFonts w:ascii="Times New Roman" w:hAnsi="Times New Roman" w:cs="Times New Roman"/>
          <w:sz w:val="28"/>
          <w:szCs w:val="28"/>
        </w:rPr>
        <w:br/>
        <w:t>G</w:t>
      </w:r>
      <w:r w:rsidRPr="00B56944">
        <w:rPr>
          <w:rFonts w:ascii="Times New Roman" w:hAnsi="Times New Roman" w:cs="Times New Roman"/>
          <w:sz w:val="28"/>
          <w:szCs w:val="28"/>
        </w:rPr>
        <w:t>ợ</w:t>
      </w:r>
      <w:r w:rsidRPr="00B56944">
        <w:rPr>
          <w:rFonts w:ascii="Times New Roman" w:hAnsi="Times New Roman" w:cs="Times New Roman"/>
          <w:sz w:val="28"/>
          <w:szCs w:val="28"/>
        </w:rPr>
        <w:t>i ý công ngh</w:t>
      </w:r>
      <w:r w:rsidRPr="00B56944">
        <w:rPr>
          <w:rFonts w:ascii="Times New Roman" w:hAnsi="Times New Roman" w:cs="Times New Roman"/>
          <w:sz w:val="28"/>
          <w:szCs w:val="28"/>
        </w:rPr>
        <w:t>ệ</w:t>
      </w:r>
      <w:r w:rsidRPr="00B56944">
        <w:rPr>
          <w:rFonts w:ascii="Times New Roman" w:hAnsi="Times New Roman" w:cs="Times New Roman"/>
          <w:sz w:val="28"/>
          <w:szCs w:val="28"/>
        </w:rPr>
        <w:t>: requests, smtplib.</w:t>
      </w:r>
    </w:p>
    <w:sectPr w:rsidR="00A35FD1" w:rsidRPr="00B569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0679963">
    <w:abstractNumId w:val="8"/>
  </w:num>
  <w:num w:numId="2" w16cid:durableId="378088659">
    <w:abstractNumId w:val="6"/>
  </w:num>
  <w:num w:numId="3" w16cid:durableId="1808009655">
    <w:abstractNumId w:val="5"/>
  </w:num>
  <w:num w:numId="4" w16cid:durableId="1179193928">
    <w:abstractNumId w:val="4"/>
  </w:num>
  <w:num w:numId="5" w16cid:durableId="1843200222">
    <w:abstractNumId w:val="7"/>
  </w:num>
  <w:num w:numId="6" w16cid:durableId="1234664230">
    <w:abstractNumId w:val="3"/>
  </w:num>
  <w:num w:numId="7" w16cid:durableId="1332952965">
    <w:abstractNumId w:val="2"/>
  </w:num>
  <w:num w:numId="8" w16cid:durableId="19744567">
    <w:abstractNumId w:val="1"/>
  </w:num>
  <w:num w:numId="9" w16cid:durableId="1515801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5FD1"/>
    <w:rsid w:val="00AA1D8D"/>
    <w:rsid w:val="00B47730"/>
    <w:rsid w:val="00B5694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AF7F22"/>
  <w14:defaultImageDpi w14:val="300"/>
  <w15:docId w15:val="{F82BA0DC-BA12-6641-960E-144B8599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Nguyễn Ngọc Thái</cp:lastModifiedBy>
  <cp:revision>2</cp:revision>
  <dcterms:created xsi:type="dcterms:W3CDTF">2013-12-23T23:15:00Z</dcterms:created>
  <dcterms:modified xsi:type="dcterms:W3CDTF">2025-07-04T14:46:00Z</dcterms:modified>
  <cp:category/>
</cp:coreProperties>
</file>